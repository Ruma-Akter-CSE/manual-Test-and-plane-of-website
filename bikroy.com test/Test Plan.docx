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F4C" w14:textId="59EEE5CE" w:rsidR="00AF1B9A" w:rsidRPr="00F71226" w:rsidRDefault="00461ECA">
      <w:pPr>
        <w:spacing w:after="0" w:line="240" w:lineRule="auto"/>
        <w:ind w:left="2160" w:firstLine="720"/>
        <w:rPr>
          <w:rFonts w:ascii="Times New Roman" w:eastAsia="Times New Roman" w:hAnsi="Times New Roman" w:cs="Times New Roman"/>
          <w:sz w:val="42"/>
          <w:szCs w:val="42"/>
          <w:u w:val="single"/>
        </w:rPr>
      </w:pPr>
      <w:r w:rsidRPr="00F71226">
        <w:rPr>
          <w:rFonts w:ascii="Times New Roman" w:eastAsia="Times New Roman" w:hAnsi="Times New Roman" w:cs="Times New Roman"/>
          <w:sz w:val="36"/>
          <w:szCs w:val="36"/>
          <w:u w:val="single"/>
        </w:rPr>
        <w:t xml:space="preserve">Test Plan </w:t>
      </w:r>
      <w:r w:rsidR="00D6000F" w:rsidRPr="00F71226">
        <w:rPr>
          <w:rFonts w:ascii="Times New Roman" w:eastAsia="Times New Roman" w:hAnsi="Times New Roman" w:cs="Times New Roman"/>
          <w:sz w:val="36"/>
          <w:szCs w:val="36"/>
          <w:u w:val="single"/>
        </w:rPr>
        <w:t>for Bikroy.com</w:t>
      </w:r>
    </w:p>
    <w:p w14:paraId="55DCB1A7" w14:textId="77777777" w:rsidR="00AF1B9A" w:rsidRPr="00F71226" w:rsidRDefault="00AF1B9A">
      <w:pPr>
        <w:spacing w:after="0" w:line="240" w:lineRule="auto"/>
        <w:rPr>
          <w:rFonts w:ascii="Times New Roman" w:eastAsia="Times New Roman" w:hAnsi="Times New Roman" w:cs="Times New Roman"/>
          <w:sz w:val="36"/>
          <w:szCs w:val="36"/>
          <w:u w:val="single"/>
        </w:rPr>
      </w:pPr>
    </w:p>
    <w:p w14:paraId="0E98329B" w14:textId="77777777" w:rsidR="00AF1B9A" w:rsidRPr="00F71226" w:rsidRDefault="00AF1B9A">
      <w:pPr>
        <w:spacing w:after="0" w:line="240" w:lineRule="auto"/>
        <w:rPr>
          <w:rFonts w:ascii="Times New Roman" w:eastAsia="Times New Roman" w:hAnsi="Times New Roman" w:cs="Times New Roman"/>
          <w:sz w:val="36"/>
          <w:szCs w:val="36"/>
          <w:u w:val="single"/>
        </w:rPr>
      </w:pPr>
    </w:p>
    <w:p w14:paraId="7FDA1D1A" w14:textId="77777777" w:rsidR="00AF1B9A" w:rsidRPr="00F71226" w:rsidRDefault="00AF1B9A">
      <w:pPr>
        <w:spacing w:after="0" w:line="240" w:lineRule="auto"/>
        <w:rPr>
          <w:rFonts w:ascii="Times New Roman" w:eastAsia="Times New Roman" w:hAnsi="Times New Roman" w:cs="Times New Roman"/>
          <w:sz w:val="24"/>
          <w:szCs w:val="24"/>
          <w:u w:val="single"/>
        </w:rPr>
      </w:pPr>
    </w:p>
    <w:tbl>
      <w:tblPr>
        <w:tblStyle w:val="Style33"/>
        <w:tblW w:w="930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7"/>
        <w:gridCol w:w="2327"/>
        <w:gridCol w:w="2327"/>
        <w:gridCol w:w="2327"/>
      </w:tblGrid>
      <w:tr w:rsidR="00AF1B9A" w:rsidRPr="00F71226" w14:paraId="1D4BBE69" w14:textId="77777777">
        <w:trPr>
          <w:trHeight w:val="529"/>
        </w:trPr>
        <w:tc>
          <w:tcPr>
            <w:tcW w:w="2327" w:type="dxa"/>
          </w:tcPr>
          <w:p w14:paraId="6D9B6282" w14:textId="77777777" w:rsidR="00AF1B9A" w:rsidRPr="00F71226" w:rsidRDefault="00461ECA">
            <w:pPr>
              <w:spacing w:after="0" w:line="240" w:lineRule="auto"/>
              <w:rPr>
                <w:rFonts w:ascii="Times New Roman" w:eastAsia="Times New Roman" w:hAnsi="Times New Roman" w:cs="Times New Roman"/>
                <w:b/>
                <w:color w:val="385623"/>
                <w:sz w:val="24"/>
                <w:szCs w:val="24"/>
                <w:u w:val="single"/>
              </w:rPr>
            </w:pPr>
            <w:r w:rsidRPr="00F71226">
              <w:rPr>
                <w:rFonts w:ascii="Times New Roman" w:eastAsia="Times New Roman" w:hAnsi="Times New Roman" w:cs="Times New Roman"/>
                <w:b/>
                <w:color w:val="385623"/>
                <w:sz w:val="24"/>
                <w:szCs w:val="24"/>
              </w:rPr>
              <w:t>Document Author:</w:t>
            </w:r>
          </w:p>
        </w:tc>
        <w:tc>
          <w:tcPr>
            <w:tcW w:w="2327" w:type="dxa"/>
          </w:tcPr>
          <w:p w14:paraId="7D1EFD00" w14:textId="77777777" w:rsidR="00AF1B9A" w:rsidRPr="00F71226" w:rsidRDefault="00461ECA">
            <w:pPr>
              <w:spacing w:after="0" w:line="480" w:lineRule="auto"/>
              <w:rPr>
                <w:rFonts w:ascii="Times New Roman" w:eastAsia="Times New Roman" w:hAnsi="Times New Roman" w:cs="Times New Roman"/>
                <w:b/>
                <w:color w:val="385623"/>
                <w:sz w:val="24"/>
                <w:szCs w:val="24"/>
              </w:rPr>
            </w:pPr>
            <w:r w:rsidRPr="00F71226">
              <w:rPr>
                <w:rFonts w:ascii="Times New Roman" w:eastAsia="Times New Roman" w:hAnsi="Times New Roman" w:cs="Times New Roman"/>
                <w:b/>
                <w:color w:val="385623"/>
                <w:sz w:val="24"/>
                <w:szCs w:val="24"/>
              </w:rPr>
              <w:t xml:space="preserve">Document Version: </w:t>
            </w:r>
          </w:p>
        </w:tc>
        <w:tc>
          <w:tcPr>
            <w:tcW w:w="2327" w:type="dxa"/>
          </w:tcPr>
          <w:p w14:paraId="28DCD8DF" w14:textId="77777777" w:rsidR="00AF1B9A" w:rsidRPr="00F71226" w:rsidRDefault="00461ECA">
            <w:pPr>
              <w:spacing w:after="0" w:line="480" w:lineRule="auto"/>
              <w:rPr>
                <w:rFonts w:ascii="Times New Roman" w:eastAsia="Times New Roman" w:hAnsi="Times New Roman" w:cs="Times New Roman"/>
                <w:b/>
                <w:color w:val="385623"/>
                <w:sz w:val="24"/>
                <w:szCs w:val="24"/>
                <w:u w:val="single"/>
              </w:rPr>
            </w:pPr>
            <w:r w:rsidRPr="00F71226">
              <w:rPr>
                <w:rFonts w:ascii="Times New Roman" w:eastAsia="Times New Roman" w:hAnsi="Times New Roman" w:cs="Times New Roman"/>
                <w:b/>
                <w:color w:val="385623"/>
                <w:sz w:val="24"/>
                <w:szCs w:val="24"/>
              </w:rPr>
              <w:t xml:space="preserve">Revised Date:  </w:t>
            </w:r>
          </w:p>
        </w:tc>
        <w:tc>
          <w:tcPr>
            <w:tcW w:w="2327" w:type="dxa"/>
          </w:tcPr>
          <w:p w14:paraId="3B789DD5" w14:textId="77777777" w:rsidR="00AF1B9A" w:rsidRPr="00F71226" w:rsidRDefault="00461ECA">
            <w:pPr>
              <w:spacing w:after="0" w:line="480" w:lineRule="auto"/>
              <w:rPr>
                <w:rFonts w:ascii="Times New Roman" w:eastAsia="Times New Roman" w:hAnsi="Times New Roman" w:cs="Times New Roman"/>
                <w:b/>
                <w:color w:val="385623"/>
                <w:sz w:val="24"/>
                <w:szCs w:val="24"/>
              </w:rPr>
            </w:pPr>
            <w:r w:rsidRPr="00F71226">
              <w:rPr>
                <w:rFonts w:ascii="Times New Roman" w:eastAsia="Times New Roman" w:hAnsi="Times New Roman" w:cs="Times New Roman"/>
                <w:b/>
                <w:color w:val="385623"/>
                <w:sz w:val="24"/>
                <w:szCs w:val="24"/>
              </w:rPr>
              <w:t>Approved By:</w:t>
            </w:r>
          </w:p>
        </w:tc>
      </w:tr>
      <w:tr w:rsidR="00AF1B9A" w:rsidRPr="00F71226" w14:paraId="775E0288" w14:textId="77777777">
        <w:trPr>
          <w:trHeight w:val="660"/>
        </w:trPr>
        <w:tc>
          <w:tcPr>
            <w:tcW w:w="2327" w:type="dxa"/>
          </w:tcPr>
          <w:p w14:paraId="7DD4874D" w14:textId="1E2C90B3" w:rsidR="00AF1B9A" w:rsidRPr="00F71226" w:rsidRDefault="00DC23E9">
            <w:pPr>
              <w:spacing w:after="0" w:line="480" w:lineRule="auto"/>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Ruma Akter</w:t>
            </w:r>
          </w:p>
        </w:tc>
        <w:tc>
          <w:tcPr>
            <w:tcW w:w="2327" w:type="dxa"/>
          </w:tcPr>
          <w:p w14:paraId="5D5787E9" w14:textId="77777777" w:rsidR="00AF1B9A" w:rsidRPr="00F71226" w:rsidRDefault="00461ECA">
            <w:pPr>
              <w:spacing w:after="0" w:line="480" w:lineRule="auto"/>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1.0</w:t>
            </w:r>
          </w:p>
        </w:tc>
        <w:tc>
          <w:tcPr>
            <w:tcW w:w="2327" w:type="dxa"/>
          </w:tcPr>
          <w:p w14:paraId="0205E810" w14:textId="4349B116" w:rsidR="00AF1B9A" w:rsidRPr="00F71226" w:rsidRDefault="00F918EB">
            <w:pPr>
              <w:spacing w:after="0" w:line="480" w:lineRule="auto"/>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Feb 5</w:t>
            </w:r>
            <w:r w:rsidRPr="00F71226">
              <w:rPr>
                <w:rFonts w:ascii="Times New Roman" w:eastAsia="Times New Roman" w:hAnsi="Times New Roman" w:cs="Times New Roman"/>
                <w:sz w:val="24"/>
                <w:szCs w:val="24"/>
                <w:vertAlign w:val="superscript"/>
              </w:rPr>
              <w:t>th</w:t>
            </w:r>
            <w:r w:rsidRPr="00F71226">
              <w:rPr>
                <w:rFonts w:ascii="Times New Roman" w:eastAsia="Times New Roman" w:hAnsi="Times New Roman" w:cs="Times New Roman"/>
                <w:sz w:val="24"/>
                <w:szCs w:val="24"/>
              </w:rPr>
              <w:t>,</w:t>
            </w:r>
            <w:r w:rsidR="00461ECA" w:rsidRPr="00F71226">
              <w:rPr>
                <w:rFonts w:ascii="Times New Roman" w:eastAsia="Times New Roman" w:hAnsi="Times New Roman" w:cs="Times New Roman"/>
                <w:sz w:val="24"/>
                <w:szCs w:val="24"/>
              </w:rPr>
              <w:t xml:space="preserve"> 202</w:t>
            </w:r>
            <w:r w:rsidR="00DC23E9" w:rsidRPr="00F71226">
              <w:rPr>
                <w:rFonts w:ascii="Times New Roman" w:eastAsia="Times New Roman" w:hAnsi="Times New Roman" w:cs="Times New Roman"/>
                <w:sz w:val="24"/>
                <w:szCs w:val="24"/>
              </w:rPr>
              <w:t>3</w:t>
            </w:r>
          </w:p>
          <w:p w14:paraId="37A46F4D" w14:textId="77777777" w:rsidR="00AF1B9A" w:rsidRPr="00F71226" w:rsidRDefault="00AF1B9A">
            <w:pPr>
              <w:spacing w:after="0" w:line="240" w:lineRule="auto"/>
              <w:rPr>
                <w:rFonts w:ascii="Times New Roman" w:eastAsia="Times New Roman" w:hAnsi="Times New Roman" w:cs="Times New Roman"/>
                <w:sz w:val="24"/>
                <w:szCs w:val="24"/>
                <w:u w:val="single"/>
              </w:rPr>
            </w:pPr>
          </w:p>
        </w:tc>
        <w:tc>
          <w:tcPr>
            <w:tcW w:w="2327" w:type="dxa"/>
          </w:tcPr>
          <w:p w14:paraId="3A4EAD60" w14:textId="77777777" w:rsidR="00AF1B9A" w:rsidRPr="00F71226" w:rsidRDefault="00461ECA">
            <w:pPr>
              <w:spacing w:after="0" w:line="480" w:lineRule="auto"/>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w:t>
            </w:r>
          </w:p>
        </w:tc>
      </w:tr>
    </w:tbl>
    <w:p w14:paraId="6C940042" w14:textId="77777777" w:rsidR="00AF1B9A" w:rsidRPr="00F71226" w:rsidRDefault="00AF1B9A">
      <w:pPr>
        <w:spacing w:before="240"/>
        <w:rPr>
          <w:rFonts w:ascii="Times New Roman" w:eastAsia="Times New Roman" w:hAnsi="Times New Roman" w:cs="Times New Roman"/>
          <w:sz w:val="36"/>
          <w:szCs w:val="36"/>
        </w:rPr>
      </w:pPr>
    </w:p>
    <w:p w14:paraId="04DAD0B4" w14:textId="77777777" w:rsidR="00AF1B9A" w:rsidRPr="00F1072A" w:rsidRDefault="00461ECA">
      <w:pPr>
        <w:pStyle w:val="Title"/>
        <w:rPr>
          <w:rFonts w:ascii="Times New Roman" w:eastAsia="Times New Roman" w:hAnsi="Times New Roman" w:cs="Times New Roman"/>
          <w:sz w:val="44"/>
          <w:szCs w:val="44"/>
        </w:rPr>
      </w:pPr>
      <w:r w:rsidRPr="00F1072A">
        <w:rPr>
          <w:rFonts w:ascii="Times New Roman" w:eastAsia="Times New Roman" w:hAnsi="Times New Roman" w:cs="Times New Roman"/>
          <w:sz w:val="44"/>
          <w:szCs w:val="44"/>
        </w:rPr>
        <w:t>Table of contents</w:t>
      </w:r>
    </w:p>
    <w:p w14:paraId="59852C15" w14:textId="77777777" w:rsidR="00AF1B9A" w:rsidRPr="00F71226" w:rsidRDefault="00AF1B9A">
      <w:pPr>
        <w:tabs>
          <w:tab w:val="left" w:pos="8460"/>
          <w:tab w:val="left" w:pos="8550"/>
        </w:tabs>
        <w:rPr>
          <w:rFonts w:ascii="Times New Roman" w:eastAsia="Times New Roman" w:hAnsi="Times New Roman" w:cs="Times New Roman"/>
        </w:rPr>
      </w:pPr>
    </w:p>
    <w:p w14:paraId="64F8FF4A" w14:textId="4525A42B" w:rsidR="00AF1B9A" w:rsidRPr="00F71226" w:rsidRDefault="00461ECA">
      <w:pPr>
        <w:numPr>
          <w:ilvl w:val="0"/>
          <w:numId w:val="1"/>
        </w:numPr>
        <w:spacing w:before="240"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Introduction -------------------------------------------------------------------------------------------</w:t>
      </w:r>
      <w:r w:rsidR="00314977">
        <w:rPr>
          <w:rFonts w:ascii="Times New Roman" w:eastAsia="Times New Roman" w:hAnsi="Times New Roman" w:cs="Times New Roman"/>
          <w:b/>
          <w:color w:val="000000"/>
          <w:sz w:val="24"/>
          <w:szCs w:val="24"/>
        </w:rPr>
        <w:t>1</w:t>
      </w:r>
    </w:p>
    <w:p w14:paraId="3F6695AC" w14:textId="77777777" w:rsidR="00AF1B9A" w:rsidRPr="00F71226" w:rsidRDefault="00461ECA">
      <w:pPr>
        <w:numPr>
          <w:ilvl w:val="0"/>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Test Items</w:t>
      </w:r>
      <w:r w:rsidRPr="00F71226">
        <w:rPr>
          <w:rFonts w:ascii="Times New Roman" w:eastAsia="Times New Roman" w:hAnsi="Times New Roman" w:cs="Times New Roman"/>
          <w:color w:val="000000"/>
          <w:sz w:val="24"/>
          <w:szCs w:val="24"/>
        </w:rPr>
        <w:tab/>
        <w:t>---------------------------------------------------------------------------------------------</w:t>
      </w:r>
      <w:r w:rsidRPr="00F71226">
        <w:rPr>
          <w:rFonts w:ascii="Times New Roman" w:eastAsia="Times New Roman" w:hAnsi="Times New Roman" w:cs="Times New Roman"/>
          <w:b/>
          <w:i/>
          <w:color w:val="000000"/>
          <w:sz w:val="24"/>
          <w:szCs w:val="24"/>
        </w:rPr>
        <w:t>2</w:t>
      </w:r>
    </w:p>
    <w:p w14:paraId="5D88AE84" w14:textId="77777777" w:rsidR="00AF1B9A" w:rsidRPr="00F71226" w:rsidRDefault="00461ECA">
      <w:pPr>
        <w:numPr>
          <w:ilvl w:val="1"/>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Feature to be tested …………</w:t>
      </w:r>
      <w:r w:rsidRPr="00F71226">
        <w:rPr>
          <w:rFonts w:ascii="Times New Roman" w:eastAsia="Times New Roman" w:hAnsi="Times New Roman" w:cs="Times New Roman"/>
          <w:sz w:val="24"/>
          <w:szCs w:val="24"/>
        </w:rPr>
        <w:t>……….</w:t>
      </w:r>
      <w:r w:rsidRPr="00F71226">
        <w:rPr>
          <w:rFonts w:ascii="Times New Roman" w:eastAsia="Times New Roman" w:hAnsi="Times New Roman" w:cs="Times New Roman"/>
          <w:color w:val="000000"/>
          <w:sz w:val="24"/>
          <w:szCs w:val="24"/>
        </w:rPr>
        <w:t>……………………………………………….</w:t>
      </w:r>
      <w:r w:rsidRPr="00F71226">
        <w:rPr>
          <w:rFonts w:ascii="Times New Roman" w:eastAsia="Times New Roman" w:hAnsi="Times New Roman" w:cs="Times New Roman"/>
          <w:b/>
          <w:i/>
          <w:color w:val="000000"/>
          <w:sz w:val="24"/>
          <w:szCs w:val="24"/>
        </w:rPr>
        <w:t>2</w:t>
      </w:r>
    </w:p>
    <w:p w14:paraId="79D1CB7B" w14:textId="0691D089" w:rsidR="00AF1B9A" w:rsidRPr="00F1072A" w:rsidRDefault="00461ECA" w:rsidP="00F1072A">
      <w:pPr>
        <w:pStyle w:val="ListParagraph"/>
        <w:numPr>
          <w:ilvl w:val="0"/>
          <w:numId w:val="1"/>
        </w:numPr>
        <w:spacing w:after="0" w:line="360" w:lineRule="auto"/>
        <w:rPr>
          <w:rFonts w:ascii="Times New Roman" w:hAnsi="Times New Roman" w:cs="Times New Roman"/>
          <w:color w:val="000000"/>
          <w:sz w:val="24"/>
          <w:szCs w:val="24"/>
        </w:rPr>
      </w:pPr>
      <w:r w:rsidRPr="00F1072A">
        <w:rPr>
          <w:rFonts w:ascii="Times New Roman" w:eastAsia="Times New Roman" w:hAnsi="Times New Roman" w:cs="Times New Roman"/>
          <w:color w:val="000000"/>
          <w:sz w:val="24"/>
          <w:szCs w:val="24"/>
        </w:rPr>
        <w:t>Quality Objectives -----------------------------------------------------------------------------------</w:t>
      </w:r>
      <w:r w:rsidR="00A4059A">
        <w:rPr>
          <w:rFonts w:ascii="Times New Roman" w:eastAsia="Times New Roman" w:hAnsi="Times New Roman" w:cs="Times New Roman"/>
          <w:b/>
          <w:i/>
          <w:sz w:val="24"/>
          <w:szCs w:val="24"/>
        </w:rPr>
        <w:t>3</w:t>
      </w:r>
    </w:p>
    <w:p w14:paraId="00783755" w14:textId="666F651B" w:rsidR="00AF1B9A" w:rsidRPr="00F71226" w:rsidRDefault="00461ECA">
      <w:pPr>
        <w:numPr>
          <w:ilvl w:val="0"/>
          <w:numId w:val="1"/>
        </w:numPr>
        <w:spacing w:after="0" w:line="360" w:lineRule="auto"/>
        <w:ind w:right="810"/>
        <w:rPr>
          <w:rFonts w:ascii="Times New Roman" w:hAnsi="Times New Roman" w:cs="Times New Roman"/>
        </w:rPr>
      </w:pPr>
      <w:r w:rsidRPr="00F71226">
        <w:rPr>
          <w:rFonts w:ascii="Times New Roman" w:eastAsia="Times New Roman" w:hAnsi="Times New Roman" w:cs="Times New Roman"/>
          <w:color w:val="000000"/>
          <w:sz w:val="24"/>
          <w:szCs w:val="24"/>
        </w:rPr>
        <w:t xml:space="preserve">Test </w:t>
      </w:r>
      <w:r w:rsidRPr="00F71226">
        <w:rPr>
          <w:rFonts w:ascii="Times New Roman" w:eastAsia="Times New Roman" w:hAnsi="Times New Roman" w:cs="Times New Roman"/>
          <w:sz w:val="24"/>
          <w:szCs w:val="24"/>
        </w:rPr>
        <w:t>Methodologies ---------------</w:t>
      </w:r>
      <w:r w:rsidRPr="00F71226">
        <w:rPr>
          <w:rFonts w:ascii="Times New Roman" w:eastAsia="Times New Roman" w:hAnsi="Times New Roman" w:cs="Times New Roman"/>
        </w:rPr>
        <w:t>---------------------------------------------------------------------</w:t>
      </w:r>
      <w:r w:rsidR="00A4059A">
        <w:rPr>
          <w:rFonts w:ascii="Times New Roman" w:eastAsia="Times New Roman" w:hAnsi="Times New Roman" w:cs="Times New Roman"/>
          <w:b/>
          <w:i/>
          <w:color w:val="000000"/>
          <w:sz w:val="24"/>
          <w:szCs w:val="24"/>
        </w:rPr>
        <w:t>3</w:t>
      </w:r>
    </w:p>
    <w:p w14:paraId="1EEF5EEB" w14:textId="7A595870" w:rsidR="00AF1B9A" w:rsidRPr="00F71226" w:rsidRDefault="00461ECA">
      <w:pPr>
        <w:tabs>
          <w:tab w:val="left" w:pos="810"/>
        </w:tabs>
        <w:spacing w:after="0" w:line="360" w:lineRule="auto"/>
        <w:ind w:left="792"/>
        <w:rPr>
          <w:rFonts w:ascii="Times New Roman" w:eastAsia="Times New Roman" w:hAnsi="Times New Roman" w:cs="Times New Roman"/>
          <w:b/>
          <w:i/>
          <w:sz w:val="24"/>
          <w:szCs w:val="24"/>
        </w:rPr>
      </w:pPr>
      <w:r w:rsidRPr="00F71226">
        <w:rPr>
          <w:rFonts w:ascii="Times New Roman" w:eastAsia="Times New Roman" w:hAnsi="Times New Roman" w:cs="Times New Roman"/>
          <w:sz w:val="24"/>
          <w:szCs w:val="24"/>
        </w:rPr>
        <w:t xml:space="preserve">4.1 Testing level </w:t>
      </w:r>
      <w:r w:rsidRPr="00F71226">
        <w:rPr>
          <w:rFonts w:ascii="Times New Roman" w:eastAsia="Times New Roman" w:hAnsi="Times New Roman" w:cs="Times New Roman"/>
        </w:rPr>
        <w:t>-------------------------------------------------------------------------------------</w:t>
      </w:r>
      <w:r w:rsidR="00A4059A">
        <w:rPr>
          <w:rFonts w:ascii="Times New Roman" w:eastAsia="Times New Roman" w:hAnsi="Times New Roman" w:cs="Times New Roman"/>
          <w:b/>
          <w:i/>
          <w:sz w:val="24"/>
          <w:szCs w:val="24"/>
        </w:rPr>
        <w:t>3</w:t>
      </w:r>
    </w:p>
    <w:p w14:paraId="60192933" w14:textId="0B92E1D3" w:rsidR="00AF1B9A" w:rsidRPr="00F71226" w:rsidRDefault="00461ECA">
      <w:pPr>
        <w:tabs>
          <w:tab w:val="left" w:pos="810"/>
        </w:tabs>
        <w:spacing w:after="0" w:line="360" w:lineRule="auto"/>
        <w:ind w:left="792"/>
        <w:rPr>
          <w:rFonts w:ascii="Times New Roman" w:eastAsia="Times New Roman" w:hAnsi="Times New Roman" w:cs="Times New Roman"/>
          <w:b/>
          <w:i/>
          <w:sz w:val="24"/>
          <w:szCs w:val="24"/>
        </w:rPr>
      </w:pPr>
      <w:r w:rsidRPr="00F71226">
        <w:rPr>
          <w:rFonts w:ascii="Times New Roman" w:eastAsia="Times New Roman" w:hAnsi="Times New Roman" w:cs="Times New Roman"/>
          <w:sz w:val="24"/>
          <w:szCs w:val="24"/>
        </w:rPr>
        <w:t xml:space="preserve">4.2 Test Strategy </w:t>
      </w:r>
      <w:r w:rsidRPr="00F71226">
        <w:rPr>
          <w:rFonts w:ascii="Times New Roman" w:eastAsia="Times New Roman" w:hAnsi="Times New Roman" w:cs="Times New Roman"/>
        </w:rPr>
        <w:t>------------------------------------------------------------------------------------</w:t>
      </w:r>
      <w:r w:rsidR="00A4059A">
        <w:rPr>
          <w:rFonts w:ascii="Times New Roman" w:eastAsia="Times New Roman" w:hAnsi="Times New Roman" w:cs="Times New Roman"/>
          <w:b/>
          <w:i/>
          <w:sz w:val="24"/>
          <w:szCs w:val="24"/>
        </w:rPr>
        <w:t>5</w:t>
      </w:r>
    </w:p>
    <w:p w14:paraId="1AF7A6E8" w14:textId="586A9193" w:rsidR="00AF1B9A" w:rsidRPr="00F71226" w:rsidRDefault="00461ECA">
      <w:pPr>
        <w:numPr>
          <w:ilvl w:val="0"/>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 xml:space="preserve"> Criteria -----------------------------------------------------------------------------</w:t>
      </w:r>
      <w:r w:rsidR="00A4059A">
        <w:rPr>
          <w:rFonts w:ascii="Times New Roman" w:eastAsia="Times New Roman" w:hAnsi="Times New Roman" w:cs="Times New Roman"/>
          <w:color w:val="000000"/>
          <w:sz w:val="24"/>
          <w:szCs w:val="24"/>
        </w:rPr>
        <w:t>-------------</w:t>
      </w:r>
      <w:r w:rsidRPr="00F71226">
        <w:rPr>
          <w:rFonts w:ascii="Times New Roman" w:eastAsia="Times New Roman" w:hAnsi="Times New Roman" w:cs="Times New Roman"/>
          <w:color w:val="000000"/>
          <w:sz w:val="24"/>
          <w:szCs w:val="24"/>
        </w:rPr>
        <w:t>--</w:t>
      </w:r>
      <w:r w:rsidR="00262721">
        <w:rPr>
          <w:rFonts w:ascii="Times New Roman" w:eastAsia="Times New Roman" w:hAnsi="Times New Roman" w:cs="Times New Roman"/>
          <w:b/>
          <w:i/>
          <w:sz w:val="24"/>
          <w:szCs w:val="24"/>
        </w:rPr>
        <w:t>6</w:t>
      </w:r>
    </w:p>
    <w:p w14:paraId="29CAD7E4" w14:textId="6BCC9319" w:rsidR="00AF1B9A" w:rsidRPr="00F71226" w:rsidRDefault="00461ECA">
      <w:pPr>
        <w:numPr>
          <w:ilvl w:val="1"/>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 xml:space="preserve">Entry Criteria </w:t>
      </w:r>
      <w:r w:rsidRPr="00F71226">
        <w:rPr>
          <w:rFonts w:ascii="Times New Roman" w:eastAsia="Times New Roman" w:hAnsi="Times New Roman" w:cs="Times New Roman"/>
          <w:sz w:val="24"/>
          <w:szCs w:val="24"/>
        </w:rPr>
        <w:t>…….</w:t>
      </w:r>
      <w:r w:rsidRPr="00F71226">
        <w:rPr>
          <w:rFonts w:ascii="Times New Roman" w:eastAsia="Times New Roman" w:hAnsi="Times New Roman" w:cs="Times New Roman"/>
          <w:color w:val="000000"/>
          <w:sz w:val="24"/>
          <w:szCs w:val="24"/>
        </w:rPr>
        <w:t>……………………………………………………………</w:t>
      </w:r>
      <w:r w:rsidR="00A4059A" w:rsidRPr="00F71226">
        <w:rPr>
          <w:rFonts w:ascii="Times New Roman" w:eastAsia="Times New Roman" w:hAnsi="Times New Roman" w:cs="Times New Roman"/>
          <w:color w:val="000000"/>
          <w:sz w:val="24"/>
          <w:szCs w:val="24"/>
        </w:rPr>
        <w:t>….</w:t>
      </w:r>
      <w:r w:rsidR="00262721">
        <w:rPr>
          <w:rFonts w:ascii="Times New Roman" w:eastAsia="Times New Roman" w:hAnsi="Times New Roman" w:cs="Times New Roman"/>
          <w:b/>
          <w:i/>
          <w:sz w:val="24"/>
          <w:szCs w:val="24"/>
        </w:rPr>
        <w:t>6</w:t>
      </w:r>
    </w:p>
    <w:p w14:paraId="6E5825BB" w14:textId="442F418B" w:rsidR="00AF1B9A" w:rsidRPr="00F71226" w:rsidRDefault="00461ECA">
      <w:pPr>
        <w:numPr>
          <w:ilvl w:val="0"/>
          <w:numId w:val="1"/>
        </w:numPr>
        <w:spacing w:after="0" w:line="360" w:lineRule="auto"/>
        <w:rPr>
          <w:rFonts w:ascii="Times New Roman" w:hAnsi="Times New Roman" w:cs="Times New Roman"/>
          <w:color w:val="000000"/>
          <w:sz w:val="24"/>
          <w:szCs w:val="24"/>
        </w:rPr>
      </w:pPr>
      <w:bookmarkStart w:id="0" w:name="_heading=h.gjdgxs" w:colFirst="0" w:colLast="0"/>
      <w:bookmarkEnd w:id="0"/>
      <w:r w:rsidRPr="00F71226">
        <w:rPr>
          <w:rFonts w:ascii="Times New Roman" w:eastAsia="Times New Roman" w:hAnsi="Times New Roman" w:cs="Times New Roman"/>
          <w:color w:val="000000"/>
          <w:sz w:val="24"/>
          <w:szCs w:val="24"/>
        </w:rPr>
        <w:t>Suspension Criteria and Resumption Requirement -----------------------------------------</w:t>
      </w:r>
      <w:r w:rsidR="00A4059A">
        <w:rPr>
          <w:rFonts w:ascii="Times New Roman" w:eastAsia="Times New Roman" w:hAnsi="Times New Roman" w:cs="Times New Roman"/>
          <w:b/>
          <w:i/>
          <w:sz w:val="24"/>
          <w:szCs w:val="24"/>
        </w:rPr>
        <w:t>6</w:t>
      </w:r>
    </w:p>
    <w:p w14:paraId="46AC7975" w14:textId="5F2D2BD6" w:rsidR="00AF1B9A" w:rsidRPr="00F71226" w:rsidRDefault="00461ECA">
      <w:pPr>
        <w:numPr>
          <w:ilvl w:val="0"/>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Resource and Environment Needs</w:t>
      </w:r>
      <w:r w:rsidRPr="00F71226">
        <w:rPr>
          <w:rFonts w:ascii="Times New Roman" w:eastAsia="Times New Roman" w:hAnsi="Times New Roman" w:cs="Times New Roman"/>
          <w:color w:val="000000"/>
        </w:rPr>
        <w:t xml:space="preserve"> -------------------------------------------------------------------</w:t>
      </w:r>
      <w:r w:rsidR="00A4059A">
        <w:rPr>
          <w:rFonts w:ascii="Times New Roman" w:eastAsia="Times New Roman" w:hAnsi="Times New Roman" w:cs="Times New Roman"/>
          <w:b/>
          <w:i/>
        </w:rPr>
        <w:t>6</w:t>
      </w:r>
    </w:p>
    <w:p w14:paraId="61BC6787" w14:textId="527FEEC4" w:rsidR="00AF1B9A" w:rsidRPr="00F71226" w:rsidRDefault="00461ECA">
      <w:pPr>
        <w:numPr>
          <w:ilvl w:val="1"/>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sz w:val="24"/>
          <w:szCs w:val="24"/>
        </w:rPr>
        <w:t>Resources ………………………………………………....…………..…………..</w:t>
      </w:r>
      <w:r w:rsidR="00A4059A">
        <w:rPr>
          <w:rFonts w:ascii="Times New Roman" w:eastAsia="Times New Roman" w:hAnsi="Times New Roman" w:cs="Times New Roman"/>
          <w:b/>
          <w:i/>
        </w:rPr>
        <w:t>6</w:t>
      </w:r>
    </w:p>
    <w:p w14:paraId="13DC80B6" w14:textId="0C8C81EF" w:rsidR="00AF1B9A" w:rsidRPr="00F71226" w:rsidRDefault="00461ECA">
      <w:pPr>
        <w:numPr>
          <w:ilvl w:val="1"/>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Testing Tools ………………………………………………………………………</w:t>
      </w:r>
      <w:r w:rsidR="00A4059A">
        <w:rPr>
          <w:rFonts w:ascii="Times New Roman" w:eastAsia="Times New Roman" w:hAnsi="Times New Roman" w:cs="Times New Roman"/>
          <w:b/>
          <w:i/>
        </w:rPr>
        <w:t>7</w:t>
      </w:r>
    </w:p>
    <w:p w14:paraId="0D42715B" w14:textId="2A1E9BCD" w:rsidR="00AF1B9A" w:rsidRPr="00F71226" w:rsidRDefault="00461ECA">
      <w:pPr>
        <w:numPr>
          <w:ilvl w:val="1"/>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Configuration Management …………………………………………… …………</w:t>
      </w:r>
      <w:r w:rsidR="00A4059A">
        <w:rPr>
          <w:rFonts w:ascii="Times New Roman" w:eastAsia="Times New Roman" w:hAnsi="Times New Roman" w:cs="Times New Roman"/>
          <w:b/>
          <w:i/>
        </w:rPr>
        <w:t>7</w:t>
      </w:r>
    </w:p>
    <w:p w14:paraId="49035C1E" w14:textId="618E914F" w:rsidR="00AF1B9A" w:rsidRPr="00F71226" w:rsidRDefault="00461ECA">
      <w:pPr>
        <w:numPr>
          <w:ilvl w:val="1"/>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Test Environment</w:t>
      </w:r>
      <w:r w:rsidRPr="00F71226">
        <w:rPr>
          <w:rFonts w:ascii="Times New Roman" w:eastAsia="Times New Roman" w:hAnsi="Times New Roman" w:cs="Times New Roman"/>
          <w:sz w:val="24"/>
          <w:szCs w:val="24"/>
        </w:rPr>
        <w:t>.</w:t>
      </w:r>
      <w:r w:rsidRPr="00F71226">
        <w:rPr>
          <w:rFonts w:ascii="Times New Roman" w:eastAsia="Times New Roman" w:hAnsi="Times New Roman" w:cs="Times New Roman"/>
          <w:color w:val="000000"/>
          <w:sz w:val="24"/>
          <w:szCs w:val="24"/>
        </w:rPr>
        <w:t>…………………………………………………………………</w:t>
      </w:r>
      <w:r w:rsidR="00A4059A">
        <w:rPr>
          <w:rFonts w:ascii="Times New Roman" w:eastAsia="Times New Roman" w:hAnsi="Times New Roman" w:cs="Times New Roman"/>
          <w:b/>
          <w:i/>
        </w:rPr>
        <w:t>7</w:t>
      </w:r>
    </w:p>
    <w:p w14:paraId="20F1BD3F" w14:textId="2EE35FC8" w:rsidR="00AF1B9A" w:rsidRPr="00F71226" w:rsidRDefault="00461ECA">
      <w:pPr>
        <w:numPr>
          <w:ilvl w:val="0"/>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Test schedule -----------------------------------------------------------------------------------------</w:t>
      </w:r>
      <w:r w:rsidR="00A4059A">
        <w:rPr>
          <w:rFonts w:ascii="Times New Roman" w:eastAsia="Times New Roman" w:hAnsi="Times New Roman" w:cs="Times New Roman"/>
          <w:b/>
          <w:i/>
          <w:sz w:val="24"/>
          <w:szCs w:val="24"/>
        </w:rPr>
        <w:t>7</w:t>
      </w:r>
    </w:p>
    <w:p w14:paraId="74F5E543" w14:textId="04BBEEB1" w:rsidR="00AF1B9A" w:rsidRPr="00F71226" w:rsidRDefault="00461ECA">
      <w:pPr>
        <w:numPr>
          <w:ilvl w:val="0"/>
          <w:numId w:val="1"/>
        </w:numPr>
        <w:spacing w:after="0" w:line="360" w:lineRule="auto"/>
        <w:rPr>
          <w:rFonts w:ascii="Times New Roman" w:hAnsi="Times New Roman" w:cs="Times New Roman"/>
          <w:color w:val="000000"/>
          <w:sz w:val="24"/>
          <w:szCs w:val="24"/>
        </w:rPr>
      </w:pPr>
      <w:r w:rsidRPr="00F71226">
        <w:rPr>
          <w:rFonts w:ascii="Times New Roman" w:eastAsia="Times New Roman" w:hAnsi="Times New Roman" w:cs="Times New Roman"/>
          <w:sz w:val="24"/>
          <w:szCs w:val="24"/>
        </w:rPr>
        <w:t>Deliveries……………………………………………………………………….…………</w:t>
      </w:r>
      <w:r w:rsidR="00A4059A">
        <w:rPr>
          <w:rFonts w:ascii="Times New Roman" w:eastAsia="Times New Roman" w:hAnsi="Times New Roman" w:cs="Times New Roman"/>
          <w:b/>
          <w:i/>
          <w:sz w:val="24"/>
          <w:szCs w:val="24"/>
        </w:rPr>
        <w:t>8</w:t>
      </w:r>
    </w:p>
    <w:p w14:paraId="632CB6F8" w14:textId="04E9E917" w:rsidR="00AF1B9A" w:rsidRPr="00F71226" w:rsidRDefault="00461ECA">
      <w:pPr>
        <w:numPr>
          <w:ilvl w:val="0"/>
          <w:numId w:val="1"/>
        </w:numPr>
        <w:spacing w:line="360" w:lineRule="auto"/>
        <w:rPr>
          <w:rFonts w:ascii="Times New Roman" w:hAnsi="Times New Roman" w:cs="Times New Roman"/>
          <w:color w:val="000000"/>
          <w:sz w:val="24"/>
          <w:szCs w:val="24"/>
        </w:rPr>
      </w:pPr>
      <w:r w:rsidRPr="00F71226">
        <w:rPr>
          <w:rFonts w:ascii="Times New Roman" w:eastAsia="Times New Roman" w:hAnsi="Times New Roman" w:cs="Times New Roman"/>
          <w:color w:val="000000"/>
          <w:sz w:val="24"/>
          <w:szCs w:val="24"/>
        </w:rPr>
        <w:t>Approvals --------------------------------------------------------------------------------------------</w:t>
      </w:r>
      <w:r w:rsidRPr="00F71226">
        <w:rPr>
          <w:rFonts w:ascii="Times New Roman" w:eastAsia="Times New Roman" w:hAnsi="Times New Roman" w:cs="Times New Roman"/>
          <w:sz w:val="24"/>
          <w:szCs w:val="24"/>
        </w:rPr>
        <w:t>--</w:t>
      </w:r>
      <w:r w:rsidR="007E459C">
        <w:rPr>
          <w:rFonts w:ascii="Times New Roman" w:eastAsia="Times New Roman" w:hAnsi="Times New Roman" w:cs="Times New Roman"/>
          <w:b/>
          <w:i/>
          <w:sz w:val="24"/>
          <w:szCs w:val="24"/>
        </w:rPr>
        <w:t>8</w:t>
      </w:r>
    </w:p>
    <w:p w14:paraId="45742B39" w14:textId="77777777" w:rsidR="00AF1B9A" w:rsidRPr="00F71226" w:rsidRDefault="00AF1B9A">
      <w:pPr>
        <w:spacing w:line="360" w:lineRule="auto"/>
        <w:rPr>
          <w:rFonts w:ascii="Times New Roman" w:eastAsia="Times New Roman" w:hAnsi="Times New Roman" w:cs="Times New Roman"/>
          <w:sz w:val="24"/>
          <w:szCs w:val="24"/>
        </w:rPr>
      </w:pPr>
    </w:p>
    <w:p w14:paraId="14AB0F76" w14:textId="77777777" w:rsidR="00AF1B9A" w:rsidRPr="00F71226" w:rsidRDefault="00AF1B9A">
      <w:pPr>
        <w:spacing w:line="360" w:lineRule="auto"/>
        <w:rPr>
          <w:rFonts w:ascii="Times New Roman" w:eastAsia="Times New Roman" w:hAnsi="Times New Roman" w:cs="Times New Roman"/>
          <w:sz w:val="24"/>
          <w:szCs w:val="24"/>
        </w:rPr>
      </w:pPr>
    </w:p>
    <w:p w14:paraId="017CEEF9" w14:textId="77777777" w:rsidR="00AF1B9A" w:rsidRPr="00F71226" w:rsidRDefault="00AF1B9A">
      <w:pPr>
        <w:spacing w:line="360" w:lineRule="auto"/>
        <w:rPr>
          <w:rFonts w:ascii="Times New Roman" w:eastAsia="Times New Roman" w:hAnsi="Times New Roman" w:cs="Times New Roman"/>
          <w:sz w:val="24"/>
          <w:szCs w:val="24"/>
        </w:rPr>
      </w:pPr>
    </w:p>
    <w:p w14:paraId="30E8766A" w14:textId="6BBE0E9C" w:rsidR="00AF1B9A" w:rsidRPr="00F71226" w:rsidRDefault="00461ECA">
      <w:pPr>
        <w:pStyle w:val="Heading2"/>
        <w:numPr>
          <w:ilvl w:val="0"/>
          <w:numId w:val="2"/>
        </w:numPr>
        <w:spacing w:after="240" w:line="240" w:lineRule="auto"/>
        <w:rPr>
          <w:rFonts w:ascii="Times New Roman" w:eastAsia="Times New Roman" w:hAnsi="Times New Roman" w:cs="Times New Roman"/>
          <w:b/>
        </w:rPr>
      </w:pPr>
      <w:r w:rsidRPr="00F71226">
        <w:rPr>
          <w:rFonts w:ascii="Times New Roman" w:eastAsia="Times New Roman" w:hAnsi="Times New Roman" w:cs="Times New Roman"/>
          <w:b/>
        </w:rPr>
        <w:t>Introduction</w:t>
      </w:r>
    </w:p>
    <w:p w14:paraId="0E5638A5" w14:textId="6459D6FC" w:rsidR="00F62F87" w:rsidRPr="00F71226" w:rsidRDefault="00F62F87" w:rsidP="00F62F87">
      <w:pPr>
        <w:rPr>
          <w:rFonts w:ascii="Times New Roman" w:hAnsi="Times New Roman" w:cs="Times New Roman"/>
        </w:rPr>
      </w:pPr>
      <w:r w:rsidRPr="00F62F87">
        <w:rPr>
          <w:rFonts w:ascii="Times New Roman" w:hAnsi="Times New Roman" w:cs="Times New Roman"/>
        </w:rPr>
        <w:t>Bikroy.com is a popular online marketplace in Bangladesh for buying and selling a variety of items such as electronics, vehicles, property, and more.</w:t>
      </w:r>
      <w:r w:rsidR="00BD11A5" w:rsidRPr="00F71226">
        <w:rPr>
          <w:rFonts w:ascii="Times New Roman" w:hAnsi="Times New Roman" w:cs="Times New Roman"/>
        </w:rPr>
        <w:t xml:space="preserve"> This site is accessible in both Bangla and English. General people are their target customers and they are able to attract various customers consistently every year for their good customer services.</w:t>
      </w:r>
    </w:p>
    <w:p w14:paraId="1CC7D634" w14:textId="77777777" w:rsidR="00F62F87" w:rsidRPr="00F62F87" w:rsidRDefault="00F62F87" w:rsidP="00F62F87">
      <w:pPr>
        <w:rPr>
          <w:rFonts w:ascii="Times New Roman" w:hAnsi="Times New Roman" w:cs="Times New Roman"/>
          <w:b/>
          <w:bCs/>
        </w:rPr>
      </w:pPr>
      <w:r w:rsidRPr="00F62F87">
        <w:rPr>
          <w:rFonts w:ascii="Times New Roman" w:hAnsi="Times New Roman" w:cs="Times New Roman"/>
          <w:b/>
          <w:bCs/>
        </w:rPr>
        <w:t>Main Functionality:</w:t>
      </w:r>
    </w:p>
    <w:p w14:paraId="39714E93" w14:textId="77BACF8F" w:rsidR="00F62F87" w:rsidRDefault="00F62F87" w:rsidP="00211747">
      <w:pPr>
        <w:numPr>
          <w:ilvl w:val="0"/>
          <w:numId w:val="17"/>
        </w:numPr>
        <w:rPr>
          <w:rFonts w:ascii="Times New Roman" w:hAnsi="Times New Roman" w:cs="Times New Roman"/>
        </w:rPr>
      </w:pPr>
      <w:r w:rsidRPr="00F62F87">
        <w:rPr>
          <w:rFonts w:ascii="Times New Roman" w:hAnsi="Times New Roman" w:cs="Times New Roman"/>
        </w:rPr>
        <w:t>Buyers can browse and search for items listed by sellers in various categories.</w:t>
      </w:r>
    </w:p>
    <w:p w14:paraId="54B98667" w14:textId="4A49272F" w:rsidR="00F918EB" w:rsidRPr="00F918EB" w:rsidRDefault="00F918EB" w:rsidP="00F918EB">
      <w:pPr>
        <w:pStyle w:val="ListParagraph"/>
        <w:numPr>
          <w:ilvl w:val="0"/>
          <w:numId w:val="17"/>
        </w:numPr>
        <w:rPr>
          <w:rFonts w:ascii="Times New Roman" w:hAnsi="Times New Roman" w:cs="Times New Roman"/>
        </w:rPr>
      </w:pPr>
      <w:r w:rsidRPr="00F71226">
        <w:rPr>
          <w:rFonts w:ascii="Times New Roman" w:hAnsi="Times New Roman" w:cs="Times New Roman"/>
        </w:rPr>
        <w:t>If anyone want to know more about product details, he or she can contact with the seller by Bikroy.com messaging service.</w:t>
      </w:r>
    </w:p>
    <w:p w14:paraId="4AE03465" w14:textId="77777777" w:rsidR="00F62F87" w:rsidRPr="00F62F87" w:rsidRDefault="00F62F87" w:rsidP="00211747">
      <w:pPr>
        <w:numPr>
          <w:ilvl w:val="0"/>
          <w:numId w:val="17"/>
        </w:numPr>
        <w:rPr>
          <w:rFonts w:ascii="Times New Roman" w:hAnsi="Times New Roman" w:cs="Times New Roman"/>
        </w:rPr>
      </w:pPr>
      <w:r w:rsidRPr="00F62F87">
        <w:rPr>
          <w:rFonts w:ascii="Times New Roman" w:hAnsi="Times New Roman" w:cs="Times New Roman"/>
        </w:rPr>
        <w:t>Sellers can create an account and list their items for sale with descriptions and images.</w:t>
      </w:r>
    </w:p>
    <w:p w14:paraId="1646DC1D" w14:textId="22A47A07" w:rsidR="00F62F87" w:rsidRDefault="00F62F87" w:rsidP="00211747">
      <w:pPr>
        <w:numPr>
          <w:ilvl w:val="0"/>
          <w:numId w:val="17"/>
        </w:numPr>
        <w:rPr>
          <w:rFonts w:ascii="Times New Roman" w:hAnsi="Times New Roman" w:cs="Times New Roman"/>
        </w:rPr>
      </w:pPr>
      <w:r w:rsidRPr="00F62F87">
        <w:rPr>
          <w:rFonts w:ascii="Times New Roman" w:hAnsi="Times New Roman" w:cs="Times New Roman"/>
        </w:rPr>
        <w:t>Buyers and sellers can communicate through the platform's messaging system.</w:t>
      </w:r>
    </w:p>
    <w:p w14:paraId="4194778A" w14:textId="77777777" w:rsidR="00F918EB" w:rsidRPr="00F71226" w:rsidRDefault="00F918EB" w:rsidP="00F918EB">
      <w:pPr>
        <w:pStyle w:val="ListParagraph"/>
        <w:numPr>
          <w:ilvl w:val="0"/>
          <w:numId w:val="17"/>
        </w:numPr>
        <w:rPr>
          <w:rFonts w:ascii="Times New Roman" w:hAnsi="Times New Roman" w:cs="Times New Roman"/>
        </w:rPr>
      </w:pPr>
      <w:r w:rsidRPr="00F71226">
        <w:rPr>
          <w:rFonts w:ascii="Times New Roman" w:hAnsi="Times New Roman" w:cs="Times New Roman"/>
        </w:rPr>
        <w:t>Sellers also can share their personal contact number with their ads. Because, if anyone prefers to contact with the seller directly, they can just call them and talk with them.</w:t>
      </w:r>
    </w:p>
    <w:p w14:paraId="3776FAB6" w14:textId="77777777" w:rsidR="00F62F87" w:rsidRPr="00F62F87" w:rsidRDefault="00F62F87" w:rsidP="00F62F87">
      <w:pPr>
        <w:rPr>
          <w:rFonts w:ascii="Times New Roman" w:hAnsi="Times New Roman" w:cs="Times New Roman"/>
          <w:b/>
          <w:bCs/>
        </w:rPr>
      </w:pPr>
      <w:r w:rsidRPr="00F62F87">
        <w:rPr>
          <w:rFonts w:ascii="Times New Roman" w:hAnsi="Times New Roman" w:cs="Times New Roman"/>
          <w:b/>
          <w:bCs/>
        </w:rPr>
        <w:t>Navigation:</w:t>
      </w:r>
    </w:p>
    <w:p w14:paraId="6A7CD81B" w14:textId="77777777" w:rsidR="00F62F87" w:rsidRPr="00F62F87" w:rsidRDefault="00F62F87" w:rsidP="00211747">
      <w:pPr>
        <w:numPr>
          <w:ilvl w:val="0"/>
          <w:numId w:val="18"/>
        </w:numPr>
        <w:rPr>
          <w:rFonts w:ascii="Times New Roman" w:hAnsi="Times New Roman" w:cs="Times New Roman"/>
        </w:rPr>
      </w:pPr>
      <w:r w:rsidRPr="00F62F87">
        <w:rPr>
          <w:rFonts w:ascii="Times New Roman" w:hAnsi="Times New Roman" w:cs="Times New Roman"/>
        </w:rPr>
        <w:t>The website has a simple and user-friendly interface with a top menu bar that includes categories, search bar, and links to account and support.</w:t>
      </w:r>
    </w:p>
    <w:p w14:paraId="6276B2F5" w14:textId="6E849EC4" w:rsidR="00F62F87" w:rsidRPr="00F62F87" w:rsidRDefault="00F62F87" w:rsidP="00211747">
      <w:pPr>
        <w:numPr>
          <w:ilvl w:val="0"/>
          <w:numId w:val="18"/>
        </w:numPr>
        <w:rPr>
          <w:rFonts w:ascii="Times New Roman" w:hAnsi="Times New Roman" w:cs="Times New Roman"/>
        </w:rPr>
      </w:pPr>
      <w:r w:rsidRPr="00F62F87">
        <w:rPr>
          <w:rFonts w:ascii="Times New Roman" w:hAnsi="Times New Roman" w:cs="Times New Roman"/>
        </w:rPr>
        <w:t>Categories can be accessed from the main menu and subcategories can be further explored by clicking on them.</w:t>
      </w:r>
    </w:p>
    <w:p w14:paraId="7EBC476D" w14:textId="77777777" w:rsidR="00F62F87" w:rsidRPr="00F62F87" w:rsidRDefault="00F62F87" w:rsidP="00F62F87">
      <w:pPr>
        <w:rPr>
          <w:rFonts w:ascii="Times New Roman" w:hAnsi="Times New Roman" w:cs="Times New Roman"/>
          <w:b/>
          <w:bCs/>
        </w:rPr>
      </w:pPr>
      <w:r w:rsidRPr="00F62F87">
        <w:rPr>
          <w:rFonts w:ascii="Times New Roman" w:hAnsi="Times New Roman" w:cs="Times New Roman"/>
          <w:b/>
          <w:bCs/>
        </w:rPr>
        <w:t>User Flow:</w:t>
      </w:r>
    </w:p>
    <w:p w14:paraId="180D2C6B" w14:textId="77777777" w:rsidR="00F62F87" w:rsidRPr="00F62F87" w:rsidRDefault="00F62F87" w:rsidP="00211747">
      <w:pPr>
        <w:numPr>
          <w:ilvl w:val="0"/>
          <w:numId w:val="19"/>
        </w:numPr>
        <w:rPr>
          <w:rFonts w:ascii="Times New Roman" w:hAnsi="Times New Roman" w:cs="Times New Roman"/>
        </w:rPr>
      </w:pPr>
      <w:r w:rsidRPr="00F62F87">
        <w:rPr>
          <w:rFonts w:ascii="Times New Roman" w:hAnsi="Times New Roman" w:cs="Times New Roman"/>
        </w:rPr>
        <w:t>Users can browse the website without logging in but to list an item or message a seller, they need to create an account.</w:t>
      </w:r>
    </w:p>
    <w:p w14:paraId="4C6DB640" w14:textId="77777777" w:rsidR="00F62F87" w:rsidRPr="00F62F87" w:rsidRDefault="00F62F87" w:rsidP="00211747">
      <w:pPr>
        <w:numPr>
          <w:ilvl w:val="0"/>
          <w:numId w:val="19"/>
        </w:numPr>
        <w:rPr>
          <w:rFonts w:ascii="Times New Roman" w:hAnsi="Times New Roman" w:cs="Times New Roman"/>
        </w:rPr>
      </w:pPr>
      <w:r w:rsidRPr="00F62F87">
        <w:rPr>
          <w:rFonts w:ascii="Times New Roman" w:hAnsi="Times New Roman" w:cs="Times New Roman"/>
        </w:rPr>
        <w:t>Buyers can search for items by keywords, location, or category.</w:t>
      </w:r>
    </w:p>
    <w:p w14:paraId="27F583A0" w14:textId="77777777" w:rsidR="00F62F87" w:rsidRPr="00F62F87" w:rsidRDefault="00F62F87" w:rsidP="00211747">
      <w:pPr>
        <w:numPr>
          <w:ilvl w:val="0"/>
          <w:numId w:val="19"/>
        </w:numPr>
        <w:rPr>
          <w:rFonts w:ascii="Times New Roman" w:hAnsi="Times New Roman" w:cs="Times New Roman"/>
        </w:rPr>
      </w:pPr>
      <w:r w:rsidRPr="00F62F87">
        <w:rPr>
          <w:rFonts w:ascii="Times New Roman" w:hAnsi="Times New Roman" w:cs="Times New Roman"/>
        </w:rPr>
        <w:t>If they find an item they are interested in, they can send a message to the seller through the platform to ask questions or make an offer.</w:t>
      </w:r>
    </w:p>
    <w:p w14:paraId="10C76AD1" w14:textId="77777777" w:rsidR="00F62F87" w:rsidRPr="00F62F87" w:rsidRDefault="00F62F87" w:rsidP="00211747">
      <w:pPr>
        <w:numPr>
          <w:ilvl w:val="0"/>
          <w:numId w:val="19"/>
        </w:numPr>
        <w:rPr>
          <w:rFonts w:ascii="Times New Roman" w:hAnsi="Times New Roman" w:cs="Times New Roman"/>
        </w:rPr>
      </w:pPr>
      <w:r w:rsidRPr="00F62F87">
        <w:rPr>
          <w:rFonts w:ascii="Times New Roman" w:hAnsi="Times New Roman" w:cs="Times New Roman"/>
        </w:rPr>
        <w:t>If the buyer agrees on the price and terms, they can proceed with the purchase.</w:t>
      </w:r>
    </w:p>
    <w:p w14:paraId="595B570B" w14:textId="57EB69E7" w:rsidR="00E22D52" w:rsidRPr="00F71226" w:rsidRDefault="00F62F87" w:rsidP="00E22D52">
      <w:pPr>
        <w:rPr>
          <w:rFonts w:ascii="Times New Roman" w:hAnsi="Times New Roman" w:cs="Times New Roman"/>
        </w:rPr>
      </w:pPr>
      <w:r w:rsidRPr="00F62F87">
        <w:rPr>
          <w:rFonts w:ascii="Times New Roman" w:hAnsi="Times New Roman" w:cs="Times New Roman"/>
        </w:rPr>
        <w:t>Overall, Bikroy.com provides a convenient platform for buyers and sellers to connect and transact</w:t>
      </w:r>
      <w:r w:rsidR="006205DD">
        <w:rPr>
          <w:rFonts w:ascii="Times New Roman" w:hAnsi="Times New Roman" w:cs="Times New Roman"/>
        </w:rPr>
        <w:t>.</w:t>
      </w:r>
    </w:p>
    <w:p w14:paraId="38E21BC1" w14:textId="77777777" w:rsidR="00A1303C" w:rsidRPr="00F71226" w:rsidRDefault="00A1303C">
      <w:pPr>
        <w:spacing w:after="240" w:line="240" w:lineRule="auto"/>
        <w:rPr>
          <w:rFonts w:ascii="Times New Roman" w:hAnsi="Times New Roman" w:cs="Times New Roman"/>
        </w:rPr>
      </w:pPr>
    </w:p>
    <w:p w14:paraId="04ADD7DA" w14:textId="2B1342D1" w:rsidR="00AF1B9A" w:rsidRPr="00F71226" w:rsidRDefault="00461ECA">
      <w:pPr>
        <w:spacing w:after="240" w:line="240" w:lineRule="auto"/>
        <w:rPr>
          <w:rFonts w:ascii="Times New Roman" w:eastAsia="Times New Roman" w:hAnsi="Times New Roman" w:cs="Times New Roman"/>
          <w:b/>
          <w:i/>
          <w:color w:val="1155CC"/>
          <w:sz w:val="24"/>
          <w:szCs w:val="24"/>
          <w:u w:val="single"/>
        </w:rPr>
      </w:pPr>
      <w:r w:rsidRPr="00F71226">
        <w:rPr>
          <w:rFonts w:ascii="Times New Roman" w:eastAsia="Times New Roman" w:hAnsi="Times New Roman" w:cs="Times New Roman"/>
          <w:b/>
          <w:i/>
          <w:sz w:val="24"/>
          <w:szCs w:val="24"/>
        </w:rPr>
        <w:t>Website URL:</w:t>
      </w:r>
      <w:r w:rsidR="00DC23E9" w:rsidRPr="00F71226">
        <w:rPr>
          <w:rFonts w:ascii="Times New Roman" w:eastAsia="Times New Roman" w:hAnsi="Times New Roman" w:cs="Times New Roman"/>
          <w:b/>
          <w:i/>
          <w:color w:val="1155CC"/>
          <w:sz w:val="24"/>
          <w:szCs w:val="24"/>
          <w:u w:val="single"/>
        </w:rPr>
        <w:t xml:space="preserve"> </w:t>
      </w:r>
      <w:hyperlink r:id="rId9" w:history="1">
        <w:r w:rsidR="005E318C" w:rsidRPr="00F71226">
          <w:rPr>
            <w:rStyle w:val="Hyperlink"/>
            <w:rFonts w:ascii="Times New Roman" w:eastAsia="Times New Roman" w:hAnsi="Times New Roman" w:cs="Times New Roman"/>
            <w:b/>
            <w:i/>
            <w:sz w:val="24"/>
            <w:szCs w:val="24"/>
          </w:rPr>
          <w:t>https://bikroy.com</w:t>
        </w:r>
      </w:hyperlink>
    </w:p>
    <w:p w14:paraId="5F37E09E" w14:textId="77777777" w:rsidR="005E318C" w:rsidRPr="00F71226" w:rsidRDefault="005E318C">
      <w:pPr>
        <w:spacing w:after="240" w:line="240" w:lineRule="auto"/>
        <w:rPr>
          <w:rFonts w:ascii="Times New Roman" w:eastAsia="Times New Roman" w:hAnsi="Times New Roman" w:cs="Times New Roman"/>
          <w:b/>
          <w:i/>
          <w:sz w:val="24"/>
          <w:szCs w:val="24"/>
        </w:rPr>
      </w:pPr>
    </w:p>
    <w:p w14:paraId="1A25EEFF" w14:textId="78664959" w:rsidR="005E318C" w:rsidRPr="00A4059A" w:rsidRDefault="00461ECA" w:rsidP="00A4059A">
      <w:pPr>
        <w:pStyle w:val="Heading2"/>
        <w:numPr>
          <w:ilvl w:val="0"/>
          <w:numId w:val="2"/>
        </w:numPr>
        <w:rPr>
          <w:rFonts w:ascii="Times New Roman" w:eastAsia="Times New Roman" w:hAnsi="Times New Roman" w:cs="Times New Roman"/>
          <w:b/>
        </w:rPr>
      </w:pPr>
      <w:r w:rsidRPr="00F71226">
        <w:rPr>
          <w:rFonts w:ascii="Times New Roman" w:eastAsia="Times New Roman" w:hAnsi="Times New Roman" w:cs="Times New Roman"/>
          <w:b/>
        </w:rPr>
        <w:lastRenderedPageBreak/>
        <w:t xml:space="preserve">Test Items </w:t>
      </w:r>
      <w:r w:rsidR="005E318C" w:rsidRPr="00A4059A">
        <w:rPr>
          <w:rFonts w:ascii="Times New Roman" w:hAnsi="Times New Roman" w:cs="Times New Roman"/>
          <w:vanish/>
        </w:rPr>
        <w:t>Top of Form</w:t>
      </w:r>
    </w:p>
    <w:p w14:paraId="26C6FED4" w14:textId="77777777" w:rsidR="005E318C" w:rsidRPr="005E318C" w:rsidRDefault="005E318C" w:rsidP="005E318C">
      <w:pPr>
        <w:rPr>
          <w:rFonts w:ascii="Times New Roman" w:hAnsi="Times New Roman" w:cs="Times New Roman"/>
          <w:vanish/>
        </w:rPr>
      </w:pPr>
      <w:r w:rsidRPr="005E318C">
        <w:rPr>
          <w:rFonts w:ascii="Times New Roman" w:hAnsi="Times New Roman" w:cs="Times New Roman"/>
          <w:vanish/>
        </w:rPr>
        <w:t>Bottom of Form</w:t>
      </w:r>
    </w:p>
    <w:p w14:paraId="25EAF4D8" w14:textId="77777777" w:rsidR="00AF1B9A" w:rsidRPr="00F71226" w:rsidRDefault="00AF1B9A">
      <w:pPr>
        <w:spacing w:after="0" w:line="240" w:lineRule="auto"/>
        <w:rPr>
          <w:rFonts w:ascii="Times New Roman" w:eastAsia="Times New Roman" w:hAnsi="Times New Roman" w:cs="Times New Roman"/>
          <w:color w:val="000000"/>
        </w:rPr>
      </w:pPr>
    </w:p>
    <w:p w14:paraId="41BFD45E" w14:textId="6C59556B" w:rsidR="00AF1B9A" w:rsidRPr="00863E86" w:rsidRDefault="00461ECA" w:rsidP="00F918EB">
      <w:pPr>
        <w:pStyle w:val="ListParagraph"/>
        <w:numPr>
          <w:ilvl w:val="1"/>
          <w:numId w:val="79"/>
        </w:numPr>
        <w:spacing w:after="0"/>
        <w:rPr>
          <w:rFonts w:ascii="Times New Roman" w:eastAsia="Times New Roman" w:hAnsi="Times New Roman" w:cs="Times New Roman"/>
          <w:i/>
          <w:iCs/>
          <w:color w:val="000000"/>
          <w:sz w:val="24"/>
          <w:szCs w:val="24"/>
        </w:rPr>
      </w:pPr>
      <w:r w:rsidRPr="00863E86">
        <w:rPr>
          <w:rFonts w:ascii="Times New Roman" w:eastAsia="Times New Roman" w:hAnsi="Times New Roman" w:cs="Times New Roman"/>
          <w:i/>
          <w:iCs/>
          <w:color w:val="000000"/>
          <w:sz w:val="24"/>
          <w:szCs w:val="24"/>
        </w:rPr>
        <w:t>Feature to be tested</w:t>
      </w:r>
      <w:r w:rsidR="00C809DC" w:rsidRPr="00863E86">
        <w:rPr>
          <w:rFonts w:ascii="Times New Roman" w:eastAsia="Times New Roman" w:hAnsi="Times New Roman" w:cs="Times New Roman"/>
          <w:i/>
          <w:iCs/>
          <w:color w:val="000000"/>
          <w:sz w:val="24"/>
          <w:szCs w:val="24"/>
        </w:rPr>
        <w:t>:</w:t>
      </w:r>
    </w:p>
    <w:p w14:paraId="655E2025" w14:textId="67041610" w:rsidR="00932EF5" w:rsidRPr="00F71226" w:rsidRDefault="00932EF5" w:rsidP="00932EF5">
      <w:pPr>
        <w:spacing w:after="0"/>
        <w:ind w:left="1440"/>
        <w:rPr>
          <w:rFonts w:ascii="Times New Roman" w:eastAsia="Times New Roman" w:hAnsi="Times New Roman" w:cs="Times New Roman"/>
          <w:color w:val="000000"/>
          <w:sz w:val="24"/>
          <w:szCs w:val="24"/>
        </w:rPr>
      </w:pPr>
    </w:p>
    <w:p w14:paraId="1A7FC36E" w14:textId="77777777" w:rsidR="00932EF5" w:rsidRPr="0091063E" w:rsidRDefault="00932EF5" w:rsidP="0091063E">
      <w:pPr>
        <w:rPr>
          <w:rFonts w:ascii="Times New Roman" w:hAnsi="Times New Roman" w:cs="Times New Roman"/>
          <w:b/>
          <w:bCs/>
        </w:rPr>
      </w:pPr>
      <w:r w:rsidRPr="0091063E">
        <w:rPr>
          <w:rFonts w:ascii="Times New Roman" w:hAnsi="Times New Roman" w:cs="Times New Roman"/>
          <w:b/>
          <w:bCs/>
        </w:rPr>
        <w:t>Search functionality:</w:t>
      </w:r>
    </w:p>
    <w:p w14:paraId="32790923" w14:textId="77777777" w:rsidR="00932EF5" w:rsidRPr="00264BEA" w:rsidRDefault="00932EF5" w:rsidP="00211747">
      <w:pPr>
        <w:pStyle w:val="ListParagraph"/>
        <w:numPr>
          <w:ilvl w:val="0"/>
          <w:numId w:val="54"/>
        </w:numPr>
        <w:jc w:val="both"/>
        <w:rPr>
          <w:rFonts w:ascii="Times New Roman" w:hAnsi="Times New Roman" w:cs="Times New Roman"/>
        </w:rPr>
      </w:pPr>
      <w:r w:rsidRPr="00264BEA">
        <w:rPr>
          <w:rFonts w:ascii="Times New Roman" w:hAnsi="Times New Roman" w:cs="Times New Roman"/>
        </w:rPr>
        <w:t>Search for an item using keywords and verify the results.</w:t>
      </w:r>
    </w:p>
    <w:p w14:paraId="50122EE0" w14:textId="77777777" w:rsidR="00932EF5" w:rsidRPr="009825A0" w:rsidRDefault="00932EF5" w:rsidP="00211747">
      <w:pPr>
        <w:pStyle w:val="ListParagraph"/>
        <w:numPr>
          <w:ilvl w:val="0"/>
          <w:numId w:val="55"/>
        </w:numPr>
        <w:rPr>
          <w:rFonts w:ascii="Times New Roman" w:hAnsi="Times New Roman" w:cs="Times New Roman"/>
        </w:rPr>
      </w:pPr>
      <w:r w:rsidRPr="009825A0">
        <w:rPr>
          <w:rFonts w:ascii="Times New Roman" w:hAnsi="Times New Roman" w:cs="Times New Roman"/>
        </w:rPr>
        <w:t>Search for an item using a combination of keywords and filters and verify the results.</w:t>
      </w:r>
    </w:p>
    <w:p w14:paraId="543E30FF" w14:textId="77777777" w:rsidR="009825A0" w:rsidRDefault="009825A0" w:rsidP="009825A0">
      <w:pPr>
        <w:pStyle w:val="ListParagraph"/>
        <w:ind w:left="1080"/>
        <w:rPr>
          <w:rFonts w:ascii="Times New Roman" w:hAnsi="Times New Roman" w:cs="Times New Roman"/>
          <w:b/>
          <w:bCs/>
        </w:rPr>
      </w:pPr>
    </w:p>
    <w:p w14:paraId="649D2316" w14:textId="04EDB16E" w:rsidR="00932EF5" w:rsidRPr="0091063E" w:rsidRDefault="00932EF5" w:rsidP="0091063E">
      <w:pPr>
        <w:rPr>
          <w:rFonts w:ascii="Times New Roman" w:hAnsi="Times New Roman" w:cs="Times New Roman"/>
          <w:b/>
          <w:bCs/>
        </w:rPr>
      </w:pPr>
      <w:r w:rsidRPr="0091063E">
        <w:rPr>
          <w:rFonts w:ascii="Times New Roman" w:hAnsi="Times New Roman" w:cs="Times New Roman"/>
          <w:b/>
          <w:bCs/>
        </w:rPr>
        <w:t>Browsing:</w:t>
      </w:r>
    </w:p>
    <w:p w14:paraId="2DBC73F9" w14:textId="77777777" w:rsidR="009825A0" w:rsidRPr="009825A0" w:rsidRDefault="009825A0" w:rsidP="009825A0">
      <w:pPr>
        <w:pStyle w:val="ListParagraph"/>
        <w:ind w:left="1080"/>
        <w:rPr>
          <w:rFonts w:ascii="Times New Roman" w:hAnsi="Times New Roman" w:cs="Times New Roman"/>
          <w:b/>
          <w:bCs/>
        </w:rPr>
      </w:pPr>
    </w:p>
    <w:p w14:paraId="7B57E96A" w14:textId="77777777" w:rsidR="00932EF5" w:rsidRPr="009825A0" w:rsidRDefault="00932EF5" w:rsidP="00211747">
      <w:pPr>
        <w:pStyle w:val="ListParagraph"/>
        <w:numPr>
          <w:ilvl w:val="0"/>
          <w:numId w:val="56"/>
        </w:numPr>
        <w:rPr>
          <w:rFonts w:ascii="Times New Roman" w:hAnsi="Times New Roman" w:cs="Times New Roman"/>
        </w:rPr>
      </w:pPr>
      <w:r w:rsidRPr="009825A0">
        <w:rPr>
          <w:rFonts w:ascii="Times New Roman" w:hAnsi="Times New Roman" w:cs="Times New Roman"/>
        </w:rPr>
        <w:t>Browse items by category and verify that the correct items are displayed.</w:t>
      </w:r>
    </w:p>
    <w:p w14:paraId="55FAAEE4" w14:textId="77777777" w:rsidR="00932EF5" w:rsidRPr="009825A0" w:rsidRDefault="00932EF5" w:rsidP="00211747">
      <w:pPr>
        <w:pStyle w:val="ListParagraph"/>
        <w:numPr>
          <w:ilvl w:val="0"/>
          <w:numId w:val="56"/>
        </w:numPr>
        <w:rPr>
          <w:rFonts w:ascii="Times New Roman" w:hAnsi="Times New Roman" w:cs="Times New Roman"/>
        </w:rPr>
      </w:pPr>
      <w:r w:rsidRPr="009825A0">
        <w:rPr>
          <w:rFonts w:ascii="Times New Roman" w:hAnsi="Times New Roman" w:cs="Times New Roman"/>
        </w:rPr>
        <w:t>Browse items by price range and verify that the correct items are displayed.</w:t>
      </w:r>
    </w:p>
    <w:p w14:paraId="6EAC3CC5" w14:textId="77777777" w:rsidR="009825A0" w:rsidRDefault="009825A0" w:rsidP="009825A0">
      <w:pPr>
        <w:rPr>
          <w:rFonts w:ascii="Times New Roman" w:hAnsi="Times New Roman" w:cs="Times New Roman"/>
          <w:b/>
          <w:bCs/>
        </w:rPr>
      </w:pPr>
    </w:p>
    <w:p w14:paraId="0D1455A5" w14:textId="02D8D341" w:rsidR="00932EF5" w:rsidRPr="0091063E" w:rsidRDefault="00932EF5" w:rsidP="0091063E">
      <w:pPr>
        <w:rPr>
          <w:rFonts w:ascii="Times New Roman" w:hAnsi="Times New Roman" w:cs="Times New Roman"/>
          <w:b/>
          <w:bCs/>
        </w:rPr>
      </w:pPr>
      <w:r w:rsidRPr="0091063E">
        <w:rPr>
          <w:rFonts w:ascii="Times New Roman" w:hAnsi="Times New Roman" w:cs="Times New Roman"/>
          <w:b/>
          <w:bCs/>
        </w:rPr>
        <w:t>Item details:</w:t>
      </w:r>
    </w:p>
    <w:p w14:paraId="532D1E3B" w14:textId="77777777" w:rsidR="009825A0" w:rsidRPr="009825A0" w:rsidRDefault="009825A0" w:rsidP="009825A0">
      <w:pPr>
        <w:pStyle w:val="ListParagraph"/>
        <w:ind w:left="1080"/>
        <w:rPr>
          <w:rFonts w:ascii="Times New Roman" w:hAnsi="Times New Roman" w:cs="Times New Roman"/>
          <w:b/>
          <w:bCs/>
        </w:rPr>
      </w:pPr>
    </w:p>
    <w:p w14:paraId="6026553C" w14:textId="77777777" w:rsidR="00932EF5" w:rsidRPr="009825A0" w:rsidRDefault="00932EF5" w:rsidP="00211747">
      <w:pPr>
        <w:pStyle w:val="ListParagraph"/>
        <w:numPr>
          <w:ilvl w:val="0"/>
          <w:numId w:val="57"/>
        </w:numPr>
        <w:rPr>
          <w:rFonts w:ascii="Times New Roman" w:hAnsi="Times New Roman" w:cs="Times New Roman"/>
        </w:rPr>
      </w:pPr>
      <w:r w:rsidRPr="009825A0">
        <w:rPr>
          <w:rFonts w:ascii="Times New Roman" w:hAnsi="Times New Roman" w:cs="Times New Roman"/>
        </w:rPr>
        <w:t>View item details and verify that all the information is displayed correctly.</w:t>
      </w:r>
    </w:p>
    <w:p w14:paraId="39A0C4C6" w14:textId="77777777" w:rsidR="00932EF5" w:rsidRPr="009825A0" w:rsidRDefault="00932EF5" w:rsidP="00211747">
      <w:pPr>
        <w:pStyle w:val="ListParagraph"/>
        <w:numPr>
          <w:ilvl w:val="0"/>
          <w:numId w:val="57"/>
        </w:numPr>
        <w:rPr>
          <w:rFonts w:ascii="Times New Roman" w:hAnsi="Times New Roman" w:cs="Times New Roman"/>
        </w:rPr>
      </w:pPr>
      <w:r w:rsidRPr="009825A0">
        <w:rPr>
          <w:rFonts w:ascii="Times New Roman" w:hAnsi="Times New Roman" w:cs="Times New Roman"/>
        </w:rPr>
        <w:t>Verify that images and videos of the item are displayed correctly.</w:t>
      </w:r>
    </w:p>
    <w:p w14:paraId="7DD7EC91" w14:textId="66FEEC02" w:rsidR="00F71226" w:rsidRPr="009825A0" w:rsidRDefault="00932EF5" w:rsidP="00211747">
      <w:pPr>
        <w:pStyle w:val="ListParagraph"/>
        <w:numPr>
          <w:ilvl w:val="0"/>
          <w:numId w:val="57"/>
        </w:numPr>
        <w:rPr>
          <w:rFonts w:ascii="Times New Roman" w:hAnsi="Times New Roman" w:cs="Times New Roman"/>
        </w:rPr>
      </w:pPr>
      <w:r w:rsidRPr="009825A0">
        <w:rPr>
          <w:rFonts w:ascii="Times New Roman" w:hAnsi="Times New Roman" w:cs="Times New Roman"/>
        </w:rPr>
        <w:t>Verify that the seller information is displayed correctly.</w:t>
      </w:r>
    </w:p>
    <w:p w14:paraId="5CB0F17A" w14:textId="77777777" w:rsidR="00F71226" w:rsidRPr="00F71226" w:rsidRDefault="00F71226" w:rsidP="00F71226">
      <w:pPr>
        <w:ind w:left="360"/>
        <w:rPr>
          <w:rFonts w:ascii="Times New Roman" w:hAnsi="Times New Roman" w:cs="Times New Roman"/>
        </w:rPr>
      </w:pPr>
    </w:p>
    <w:p w14:paraId="248D25E6" w14:textId="4291BAB5" w:rsidR="00F71226" w:rsidRPr="0091063E" w:rsidRDefault="00F71226" w:rsidP="0091063E">
      <w:pPr>
        <w:rPr>
          <w:rFonts w:ascii="Times New Roman" w:hAnsi="Times New Roman" w:cs="Times New Roman"/>
          <w:b/>
          <w:bCs/>
        </w:rPr>
      </w:pPr>
      <w:r w:rsidRPr="0091063E">
        <w:rPr>
          <w:rFonts w:ascii="Times New Roman" w:eastAsia="Times New Roman" w:hAnsi="Times New Roman" w:cs="Times New Roman"/>
          <w:b/>
          <w:bCs/>
        </w:rPr>
        <w:t>Product</w:t>
      </w:r>
      <w:r w:rsidRPr="0091063E">
        <w:rPr>
          <w:rFonts w:ascii="Times New Roman" w:eastAsia="Times New Roman" w:hAnsi="Times New Roman" w:cs="Times New Roman"/>
          <w:b/>
          <w:bCs/>
          <w:sz w:val="26"/>
          <w:szCs w:val="26"/>
        </w:rPr>
        <w:t xml:space="preserve"> (Filter, </w:t>
      </w:r>
      <w:r w:rsidRPr="0091063E">
        <w:rPr>
          <w:rFonts w:ascii="Times New Roman" w:eastAsia="Times New Roman" w:hAnsi="Times New Roman" w:cs="Times New Roman"/>
          <w:b/>
          <w:bCs/>
          <w:color w:val="222222"/>
          <w:sz w:val="24"/>
          <w:szCs w:val="24"/>
        </w:rPr>
        <w:t>Sub Category, Price, Discount</w:t>
      </w:r>
      <w:r w:rsidRPr="0091063E">
        <w:rPr>
          <w:rFonts w:ascii="Times New Roman" w:eastAsia="Times New Roman" w:hAnsi="Times New Roman" w:cs="Times New Roman"/>
          <w:b/>
          <w:bCs/>
          <w:sz w:val="26"/>
          <w:szCs w:val="26"/>
        </w:rPr>
        <w:t>)</w:t>
      </w:r>
    </w:p>
    <w:p w14:paraId="55F3B368" w14:textId="77777777" w:rsidR="00F71226" w:rsidRPr="00F71226" w:rsidRDefault="00F71226" w:rsidP="00F71226">
      <w:pPr>
        <w:spacing w:after="0" w:line="240" w:lineRule="auto"/>
        <w:rPr>
          <w:rFonts w:ascii="Times New Roman" w:eastAsia="Times New Roman" w:hAnsi="Times New Roman" w:cs="Times New Roman"/>
          <w:b/>
          <w:sz w:val="24"/>
          <w:szCs w:val="24"/>
        </w:rPr>
      </w:pPr>
    </w:p>
    <w:p w14:paraId="0136883C" w14:textId="77777777" w:rsidR="00F71226" w:rsidRPr="009825A0" w:rsidRDefault="00F71226" w:rsidP="00211747">
      <w:pPr>
        <w:pStyle w:val="ListParagraph"/>
        <w:numPr>
          <w:ilvl w:val="0"/>
          <w:numId w:val="58"/>
        </w:numPr>
        <w:spacing w:after="0"/>
        <w:rPr>
          <w:rFonts w:ascii="Times New Roman" w:eastAsia="Times New Roman" w:hAnsi="Times New Roman" w:cs="Times New Roman"/>
          <w:color w:val="000000"/>
          <w:sz w:val="24"/>
          <w:szCs w:val="24"/>
        </w:rPr>
      </w:pPr>
      <w:r w:rsidRPr="009825A0">
        <w:rPr>
          <w:rFonts w:ascii="Times New Roman" w:eastAsia="Times New Roman" w:hAnsi="Times New Roman" w:cs="Times New Roman"/>
          <w:color w:val="000000"/>
          <w:sz w:val="24"/>
          <w:szCs w:val="24"/>
        </w:rPr>
        <w:t>Ability to sort by price, popular and newest.</w:t>
      </w:r>
    </w:p>
    <w:p w14:paraId="2415050B" w14:textId="77777777" w:rsidR="00F71226" w:rsidRPr="009825A0" w:rsidRDefault="00F71226" w:rsidP="00211747">
      <w:pPr>
        <w:pStyle w:val="ListParagraph"/>
        <w:numPr>
          <w:ilvl w:val="0"/>
          <w:numId w:val="58"/>
        </w:numPr>
        <w:spacing w:after="0"/>
        <w:rPr>
          <w:rFonts w:ascii="Times New Roman" w:eastAsia="Times New Roman" w:hAnsi="Times New Roman" w:cs="Times New Roman"/>
          <w:color w:val="000000"/>
          <w:sz w:val="24"/>
          <w:szCs w:val="24"/>
        </w:rPr>
      </w:pPr>
      <w:r w:rsidRPr="009825A0">
        <w:rPr>
          <w:rFonts w:ascii="Times New Roman" w:eastAsia="Times New Roman" w:hAnsi="Times New Roman" w:cs="Times New Roman"/>
          <w:color w:val="000000"/>
          <w:sz w:val="24"/>
          <w:szCs w:val="24"/>
        </w:rPr>
        <w:t>Ability to filter by top rated, Sale, Express Shipping, price, color, brands.</w:t>
      </w:r>
    </w:p>
    <w:p w14:paraId="556F4705" w14:textId="77777777" w:rsidR="00F71226" w:rsidRPr="009825A0" w:rsidRDefault="00F71226" w:rsidP="00211747">
      <w:pPr>
        <w:pStyle w:val="ListParagraph"/>
        <w:numPr>
          <w:ilvl w:val="0"/>
          <w:numId w:val="58"/>
        </w:numPr>
        <w:spacing w:after="0"/>
        <w:rPr>
          <w:rFonts w:ascii="Times New Roman" w:eastAsia="Times New Roman" w:hAnsi="Times New Roman" w:cs="Times New Roman"/>
          <w:color w:val="000000"/>
          <w:sz w:val="24"/>
          <w:szCs w:val="24"/>
        </w:rPr>
      </w:pPr>
      <w:r w:rsidRPr="009825A0">
        <w:rPr>
          <w:rFonts w:ascii="Times New Roman" w:eastAsia="Times New Roman" w:hAnsi="Times New Roman" w:cs="Times New Roman"/>
          <w:color w:val="000000"/>
          <w:sz w:val="24"/>
          <w:szCs w:val="24"/>
        </w:rPr>
        <w:t xml:space="preserve">Should have “Show more/ Show less” </w:t>
      </w:r>
      <w:r w:rsidRPr="009825A0">
        <w:rPr>
          <w:rFonts w:ascii="Times New Roman" w:eastAsia="Times New Roman" w:hAnsi="Times New Roman" w:cs="Times New Roman"/>
          <w:sz w:val="24"/>
          <w:szCs w:val="24"/>
        </w:rPr>
        <w:t>features</w:t>
      </w:r>
      <w:r w:rsidRPr="009825A0">
        <w:rPr>
          <w:rFonts w:ascii="Times New Roman" w:eastAsia="Times New Roman" w:hAnsi="Times New Roman" w:cs="Times New Roman"/>
          <w:color w:val="000000"/>
          <w:sz w:val="24"/>
          <w:szCs w:val="24"/>
        </w:rPr>
        <w:t xml:space="preserve"> for color and brand.</w:t>
      </w:r>
    </w:p>
    <w:p w14:paraId="29046FDC" w14:textId="77777777" w:rsidR="00F71226" w:rsidRPr="009825A0" w:rsidRDefault="00F71226" w:rsidP="00211747">
      <w:pPr>
        <w:pStyle w:val="ListParagraph"/>
        <w:numPr>
          <w:ilvl w:val="0"/>
          <w:numId w:val="58"/>
        </w:numPr>
        <w:spacing w:after="0"/>
        <w:rPr>
          <w:rFonts w:ascii="Times New Roman" w:eastAsia="Times New Roman" w:hAnsi="Times New Roman" w:cs="Times New Roman"/>
          <w:color w:val="000000"/>
          <w:sz w:val="24"/>
          <w:szCs w:val="24"/>
        </w:rPr>
      </w:pPr>
      <w:r w:rsidRPr="009825A0">
        <w:rPr>
          <w:rFonts w:ascii="Times New Roman" w:eastAsia="Times New Roman" w:hAnsi="Times New Roman" w:cs="Times New Roman"/>
          <w:color w:val="000000"/>
          <w:sz w:val="24"/>
          <w:szCs w:val="24"/>
        </w:rPr>
        <w:t>Should have more options for the products</w:t>
      </w:r>
      <w:r w:rsidRPr="009825A0">
        <w:rPr>
          <w:rFonts w:ascii="Times New Roman" w:eastAsia="Times New Roman" w:hAnsi="Times New Roman" w:cs="Times New Roman"/>
          <w:sz w:val="24"/>
          <w:szCs w:val="24"/>
        </w:rPr>
        <w:t>.</w:t>
      </w:r>
    </w:p>
    <w:p w14:paraId="2A440F68" w14:textId="77777777" w:rsidR="00F71226" w:rsidRPr="009825A0" w:rsidRDefault="00F71226" w:rsidP="00211747">
      <w:pPr>
        <w:pStyle w:val="ListParagraph"/>
        <w:numPr>
          <w:ilvl w:val="0"/>
          <w:numId w:val="58"/>
        </w:numPr>
        <w:spacing w:after="0"/>
        <w:rPr>
          <w:rFonts w:ascii="Times New Roman" w:eastAsia="Times New Roman" w:hAnsi="Times New Roman" w:cs="Times New Roman"/>
          <w:color w:val="000000"/>
          <w:sz w:val="24"/>
          <w:szCs w:val="24"/>
        </w:rPr>
      </w:pPr>
      <w:r w:rsidRPr="009825A0">
        <w:rPr>
          <w:rFonts w:ascii="Times New Roman" w:eastAsia="Times New Roman" w:hAnsi="Times New Roman" w:cs="Times New Roman"/>
          <w:sz w:val="24"/>
          <w:szCs w:val="24"/>
        </w:rPr>
        <w:t>Able to click on products</w:t>
      </w:r>
      <w:r w:rsidRPr="009825A0">
        <w:rPr>
          <w:rFonts w:ascii="Times New Roman" w:eastAsia="Times New Roman" w:hAnsi="Times New Roman" w:cs="Times New Roman"/>
          <w:color w:val="000000"/>
          <w:sz w:val="24"/>
          <w:szCs w:val="24"/>
        </w:rPr>
        <w:t>.</w:t>
      </w:r>
    </w:p>
    <w:p w14:paraId="100FE35F" w14:textId="77777777" w:rsidR="00F71226" w:rsidRPr="009825A0" w:rsidRDefault="00F71226" w:rsidP="00211747">
      <w:pPr>
        <w:pStyle w:val="ListParagraph"/>
        <w:numPr>
          <w:ilvl w:val="0"/>
          <w:numId w:val="58"/>
        </w:numPr>
        <w:spacing w:after="0"/>
        <w:rPr>
          <w:rFonts w:ascii="Times New Roman" w:eastAsia="Times New Roman" w:hAnsi="Times New Roman" w:cs="Times New Roman"/>
          <w:sz w:val="24"/>
          <w:szCs w:val="24"/>
        </w:rPr>
      </w:pPr>
      <w:r w:rsidRPr="009825A0">
        <w:rPr>
          <w:rFonts w:ascii="Times New Roman" w:eastAsia="Times New Roman" w:hAnsi="Times New Roman" w:cs="Times New Roman"/>
          <w:sz w:val="24"/>
          <w:szCs w:val="24"/>
        </w:rPr>
        <w:t>Should show a clickable cart sign on the product view.</w:t>
      </w:r>
    </w:p>
    <w:p w14:paraId="4C927E24" w14:textId="77777777" w:rsidR="00F71226" w:rsidRPr="009825A0" w:rsidRDefault="00F71226" w:rsidP="00211747">
      <w:pPr>
        <w:pStyle w:val="ListParagraph"/>
        <w:numPr>
          <w:ilvl w:val="0"/>
          <w:numId w:val="58"/>
        </w:numPr>
        <w:spacing w:after="0"/>
        <w:rPr>
          <w:rFonts w:ascii="Times New Roman" w:eastAsia="Times New Roman" w:hAnsi="Times New Roman" w:cs="Times New Roman"/>
          <w:color w:val="000000"/>
          <w:sz w:val="24"/>
          <w:szCs w:val="24"/>
        </w:rPr>
      </w:pPr>
      <w:r w:rsidRPr="009825A0">
        <w:rPr>
          <w:rFonts w:ascii="Times New Roman" w:eastAsia="Times New Roman" w:hAnsi="Times New Roman" w:cs="Times New Roman"/>
          <w:color w:val="000000"/>
          <w:sz w:val="24"/>
          <w:szCs w:val="24"/>
        </w:rPr>
        <w:t xml:space="preserve">Should </w:t>
      </w:r>
      <w:r w:rsidRPr="009825A0">
        <w:rPr>
          <w:rFonts w:ascii="Times New Roman" w:eastAsia="Times New Roman" w:hAnsi="Times New Roman" w:cs="Times New Roman"/>
          <w:sz w:val="24"/>
          <w:szCs w:val="24"/>
        </w:rPr>
        <w:t>have a slide</w:t>
      </w:r>
      <w:r w:rsidRPr="009825A0">
        <w:rPr>
          <w:rFonts w:ascii="Times New Roman" w:eastAsia="Times New Roman" w:hAnsi="Times New Roman" w:cs="Times New Roman"/>
          <w:color w:val="000000"/>
          <w:sz w:val="24"/>
          <w:szCs w:val="24"/>
        </w:rPr>
        <w:t xml:space="preserve"> page number.</w:t>
      </w:r>
    </w:p>
    <w:p w14:paraId="2AFE019F" w14:textId="1BF6C99C" w:rsidR="00F71226" w:rsidRPr="009825A0" w:rsidRDefault="00F71226" w:rsidP="00211747">
      <w:pPr>
        <w:pStyle w:val="ListParagraph"/>
        <w:numPr>
          <w:ilvl w:val="0"/>
          <w:numId w:val="58"/>
        </w:numPr>
        <w:spacing w:after="0"/>
        <w:rPr>
          <w:rFonts w:ascii="Times New Roman" w:eastAsia="Times New Roman" w:hAnsi="Times New Roman" w:cs="Times New Roman"/>
          <w:sz w:val="24"/>
          <w:szCs w:val="24"/>
        </w:rPr>
      </w:pPr>
      <w:r w:rsidRPr="009825A0">
        <w:rPr>
          <w:rFonts w:ascii="Times New Roman" w:eastAsia="Times New Roman" w:hAnsi="Times New Roman" w:cs="Times New Roman"/>
          <w:sz w:val="24"/>
          <w:szCs w:val="24"/>
        </w:rPr>
        <w:t xml:space="preserve">Should show price on each and every </w:t>
      </w:r>
      <w:r w:rsidR="0091063E" w:rsidRPr="009825A0">
        <w:rPr>
          <w:rFonts w:ascii="Times New Roman" w:eastAsia="Times New Roman" w:hAnsi="Times New Roman" w:cs="Times New Roman"/>
          <w:sz w:val="24"/>
          <w:szCs w:val="24"/>
        </w:rPr>
        <w:t>product</w:t>
      </w:r>
      <w:r w:rsidRPr="009825A0">
        <w:rPr>
          <w:rFonts w:ascii="Times New Roman" w:eastAsia="Times New Roman" w:hAnsi="Times New Roman" w:cs="Times New Roman"/>
          <w:sz w:val="24"/>
          <w:szCs w:val="24"/>
        </w:rPr>
        <w:t>.</w:t>
      </w:r>
    </w:p>
    <w:p w14:paraId="6D9102BB" w14:textId="77777777" w:rsidR="00F71226" w:rsidRPr="009825A0" w:rsidRDefault="00F71226" w:rsidP="00211747">
      <w:pPr>
        <w:pStyle w:val="ListParagraph"/>
        <w:numPr>
          <w:ilvl w:val="0"/>
          <w:numId w:val="58"/>
        </w:numPr>
        <w:spacing w:after="0"/>
        <w:rPr>
          <w:rFonts w:ascii="Times New Roman" w:eastAsia="Times New Roman" w:hAnsi="Times New Roman" w:cs="Times New Roman"/>
          <w:sz w:val="24"/>
          <w:szCs w:val="24"/>
        </w:rPr>
      </w:pPr>
      <w:r w:rsidRPr="009825A0">
        <w:rPr>
          <w:rFonts w:ascii="Times New Roman" w:eastAsia="Times New Roman" w:hAnsi="Times New Roman" w:cs="Times New Roman"/>
          <w:sz w:val="24"/>
          <w:szCs w:val="24"/>
        </w:rPr>
        <w:t xml:space="preserve">Should be able to show an express shipping logo for a specific product. </w:t>
      </w:r>
    </w:p>
    <w:p w14:paraId="04F96BDE" w14:textId="77777777" w:rsidR="00F71226" w:rsidRPr="00F71226" w:rsidRDefault="00F71226" w:rsidP="00F71226">
      <w:pPr>
        <w:ind w:left="360"/>
        <w:rPr>
          <w:rFonts w:ascii="Times New Roman" w:hAnsi="Times New Roman" w:cs="Times New Roman"/>
          <w:b/>
          <w:bCs/>
        </w:rPr>
      </w:pPr>
    </w:p>
    <w:p w14:paraId="7681DE24" w14:textId="11CFB9D7" w:rsidR="00932EF5" w:rsidRPr="0091063E" w:rsidRDefault="00932EF5" w:rsidP="0091063E">
      <w:pPr>
        <w:rPr>
          <w:rFonts w:ascii="Times New Roman" w:hAnsi="Times New Roman" w:cs="Times New Roman"/>
          <w:b/>
          <w:bCs/>
        </w:rPr>
      </w:pPr>
      <w:r w:rsidRPr="0091063E">
        <w:rPr>
          <w:rFonts w:ascii="Times New Roman" w:hAnsi="Times New Roman" w:cs="Times New Roman"/>
          <w:b/>
          <w:bCs/>
        </w:rPr>
        <w:t>Purchase:</w:t>
      </w:r>
    </w:p>
    <w:p w14:paraId="691918C9" w14:textId="77777777" w:rsidR="009825A0" w:rsidRPr="009825A0" w:rsidRDefault="009825A0" w:rsidP="009825A0">
      <w:pPr>
        <w:pStyle w:val="ListParagraph"/>
        <w:ind w:left="1080"/>
        <w:rPr>
          <w:rFonts w:ascii="Times New Roman" w:hAnsi="Times New Roman" w:cs="Times New Roman"/>
          <w:b/>
          <w:bCs/>
        </w:rPr>
      </w:pPr>
    </w:p>
    <w:p w14:paraId="6F33EFA1" w14:textId="77777777" w:rsidR="00932EF5" w:rsidRPr="009825A0" w:rsidRDefault="00932EF5" w:rsidP="00211747">
      <w:pPr>
        <w:pStyle w:val="ListParagraph"/>
        <w:numPr>
          <w:ilvl w:val="0"/>
          <w:numId w:val="59"/>
        </w:numPr>
        <w:rPr>
          <w:rFonts w:ascii="Times New Roman" w:hAnsi="Times New Roman" w:cs="Times New Roman"/>
        </w:rPr>
      </w:pPr>
      <w:r w:rsidRPr="009825A0">
        <w:rPr>
          <w:rFonts w:ascii="Times New Roman" w:hAnsi="Times New Roman" w:cs="Times New Roman"/>
        </w:rPr>
        <w:t>Add an item to the cart and verify that the item is added successfully.</w:t>
      </w:r>
    </w:p>
    <w:p w14:paraId="367CEAB3" w14:textId="77777777" w:rsidR="00932EF5" w:rsidRPr="009825A0" w:rsidRDefault="00932EF5" w:rsidP="00211747">
      <w:pPr>
        <w:pStyle w:val="ListParagraph"/>
        <w:numPr>
          <w:ilvl w:val="0"/>
          <w:numId w:val="59"/>
        </w:numPr>
        <w:rPr>
          <w:rFonts w:ascii="Times New Roman" w:hAnsi="Times New Roman" w:cs="Times New Roman"/>
        </w:rPr>
      </w:pPr>
      <w:r w:rsidRPr="009825A0">
        <w:rPr>
          <w:rFonts w:ascii="Times New Roman" w:hAnsi="Times New Roman" w:cs="Times New Roman"/>
        </w:rPr>
        <w:t>Proceed to checkout and verify that the total amount is calculated correctly.</w:t>
      </w:r>
    </w:p>
    <w:p w14:paraId="7144AE90" w14:textId="31B9D4F9" w:rsidR="00932EF5" w:rsidRDefault="00932EF5" w:rsidP="00211747">
      <w:pPr>
        <w:pStyle w:val="ListParagraph"/>
        <w:numPr>
          <w:ilvl w:val="0"/>
          <w:numId w:val="59"/>
        </w:numPr>
        <w:rPr>
          <w:rFonts w:ascii="Times New Roman" w:hAnsi="Times New Roman" w:cs="Times New Roman"/>
        </w:rPr>
      </w:pPr>
      <w:r w:rsidRPr="009825A0">
        <w:rPr>
          <w:rFonts w:ascii="Times New Roman" w:hAnsi="Times New Roman" w:cs="Times New Roman"/>
        </w:rPr>
        <w:t>Choose a payment method and verify that the payment gateway is integrated correctly.</w:t>
      </w:r>
    </w:p>
    <w:p w14:paraId="412C332B" w14:textId="77777777" w:rsidR="009825A0" w:rsidRPr="009825A0" w:rsidRDefault="009825A0" w:rsidP="009825A0">
      <w:pPr>
        <w:pStyle w:val="ListParagraph"/>
        <w:ind w:left="1080"/>
        <w:rPr>
          <w:rFonts w:ascii="Times New Roman" w:hAnsi="Times New Roman" w:cs="Times New Roman"/>
        </w:rPr>
      </w:pPr>
    </w:p>
    <w:p w14:paraId="2647E571" w14:textId="77777777" w:rsidR="009825A0" w:rsidRDefault="009825A0" w:rsidP="00F71226">
      <w:pPr>
        <w:ind w:left="360"/>
        <w:rPr>
          <w:rFonts w:ascii="Times New Roman" w:hAnsi="Times New Roman" w:cs="Times New Roman"/>
          <w:b/>
          <w:bCs/>
        </w:rPr>
      </w:pPr>
    </w:p>
    <w:p w14:paraId="72E9CCD6" w14:textId="50FA6F98" w:rsidR="00932EF5" w:rsidRPr="0091063E" w:rsidRDefault="00932EF5" w:rsidP="0091063E">
      <w:pPr>
        <w:rPr>
          <w:rFonts w:ascii="Times New Roman" w:hAnsi="Times New Roman" w:cs="Times New Roman"/>
          <w:b/>
          <w:bCs/>
        </w:rPr>
      </w:pPr>
      <w:r w:rsidRPr="0091063E">
        <w:rPr>
          <w:rFonts w:ascii="Times New Roman" w:hAnsi="Times New Roman" w:cs="Times New Roman"/>
          <w:b/>
          <w:bCs/>
        </w:rPr>
        <w:lastRenderedPageBreak/>
        <w:t>User account management:</w:t>
      </w:r>
    </w:p>
    <w:p w14:paraId="329802BF" w14:textId="77777777" w:rsidR="009825A0" w:rsidRPr="009825A0" w:rsidRDefault="009825A0" w:rsidP="009825A0">
      <w:pPr>
        <w:pStyle w:val="ListParagraph"/>
        <w:ind w:left="1080"/>
        <w:rPr>
          <w:rFonts w:ascii="Times New Roman" w:hAnsi="Times New Roman" w:cs="Times New Roman"/>
          <w:b/>
          <w:bCs/>
        </w:rPr>
      </w:pPr>
    </w:p>
    <w:p w14:paraId="0E6417C5" w14:textId="77777777" w:rsidR="00932EF5" w:rsidRPr="009825A0" w:rsidRDefault="00932EF5" w:rsidP="00211747">
      <w:pPr>
        <w:pStyle w:val="ListParagraph"/>
        <w:numPr>
          <w:ilvl w:val="0"/>
          <w:numId w:val="60"/>
        </w:numPr>
        <w:rPr>
          <w:rFonts w:ascii="Times New Roman" w:hAnsi="Times New Roman" w:cs="Times New Roman"/>
        </w:rPr>
      </w:pPr>
      <w:r w:rsidRPr="009825A0">
        <w:rPr>
          <w:rFonts w:ascii="Times New Roman" w:hAnsi="Times New Roman" w:cs="Times New Roman"/>
        </w:rPr>
        <w:t>Register a new user account and verify that the account is created successfully.</w:t>
      </w:r>
    </w:p>
    <w:p w14:paraId="30F094F1" w14:textId="77777777" w:rsidR="00932EF5" w:rsidRPr="009825A0" w:rsidRDefault="00932EF5" w:rsidP="00211747">
      <w:pPr>
        <w:pStyle w:val="ListParagraph"/>
        <w:numPr>
          <w:ilvl w:val="0"/>
          <w:numId w:val="60"/>
        </w:numPr>
        <w:rPr>
          <w:rFonts w:ascii="Times New Roman" w:hAnsi="Times New Roman" w:cs="Times New Roman"/>
        </w:rPr>
      </w:pPr>
      <w:r w:rsidRPr="009825A0">
        <w:rPr>
          <w:rFonts w:ascii="Times New Roman" w:hAnsi="Times New Roman" w:cs="Times New Roman"/>
        </w:rPr>
        <w:t>Log in to the user account and verify that the user is able to access their account.</w:t>
      </w:r>
    </w:p>
    <w:p w14:paraId="188EBA1E" w14:textId="77777777" w:rsidR="00932EF5" w:rsidRPr="009825A0" w:rsidRDefault="00932EF5" w:rsidP="00211747">
      <w:pPr>
        <w:pStyle w:val="ListParagraph"/>
        <w:numPr>
          <w:ilvl w:val="0"/>
          <w:numId w:val="60"/>
        </w:numPr>
        <w:rPr>
          <w:rFonts w:ascii="Times New Roman" w:hAnsi="Times New Roman" w:cs="Times New Roman"/>
        </w:rPr>
      </w:pPr>
      <w:r w:rsidRPr="009825A0">
        <w:rPr>
          <w:rFonts w:ascii="Times New Roman" w:hAnsi="Times New Roman" w:cs="Times New Roman"/>
        </w:rPr>
        <w:t>Update user account information and verify that the information is updated successfully.</w:t>
      </w:r>
    </w:p>
    <w:p w14:paraId="3686DF33" w14:textId="36DA3C7C" w:rsidR="00932EF5" w:rsidRPr="0091063E" w:rsidRDefault="00932EF5" w:rsidP="0091063E">
      <w:pPr>
        <w:rPr>
          <w:rFonts w:ascii="Times New Roman" w:hAnsi="Times New Roman" w:cs="Times New Roman"/>
          <w:b/>
          <w:bCs/>
        </w:rPr>
      </w:pPr>
      <w:r w:rsidRPr="0091063E">
        <w:rPr>
          <w:rFonts w:ascii="Times New Roman" w:hAnsi="Times New Roman" w:cs="Times New Roman"/>
          <w:b/>
          <w:bCs/>
        </w:rPr>
        <w:t>Messaging:</w:t>
      </w:r>
    </w:p>
    <w:p w14:paraId="6D4F290D" w14:textId="77777777" w:rsidR="009825A0" w:rsidRPr="009825A0" w:rsidRDefault="009825A0" w:rsidP="009825A0">
      <w:pPr>
        <w:pStyle w:val="ListParagraph"/>
        <w:ind w:left="1080"/>
        <w:rPr>
          <w:rFonts w:ascii="Times New Roman" w:hAnsi="Times New Roman" w:cs="Times New Roman"/>
          <w:b/>
          <w:bCs/>
        </w:rPr>
      </w:pPr>
    </w:p>
    <w:p w14:paraId="6F2D7A3F" w14:textId="77777777" w:rsidR="00932EF5" w:rsidRPr="009825A0" w:rsidRDefault="00932EF5" w:rsidP="00211747">
      <w:pPr>
        <w:pStyle w:val="ListParagraph"/>
        <w:numPr>
          <w:ilvl w:val="0"/>
          <w:numId w:val="61"/>
        </w:numPr>
        <w:rPr>
          <w:rFonts w:ascii="Times New Roman" w:hAnsi="Times New Roman" w:cs="Times New Roman"/>
        </w:rPr>
      </w:pPr>
      <w:r w:rsidRPr="009825A0">
        <w:rPr>
          <w:rFonts w:ascii="Times New Roman" w:hAnsi="Times New Roman" w:cs="Times New Roman"/>
        </w:rPr>
        <w:t>Send a message to the seller and verify that the message is sent successfully.</w:t>
      </w:r>
    </w:p>
    <w:p w14:paraId="22CF4FDC" w14:textId="0D4FC9BD" w:rsidR="00932EF5" w:rsidRPr="0018136C" w:rsidRDefault="00932EF5" w:rsidP="0018136C">
      <w:pPr>
        <w:pStyle w:val="ListParagraph"/>
        <w:numPr>
          <w:ilvl w:val="0"/>
          <w:numId w:val="61"/>
        </w:numPr>
        <w:rPr>
          <w:rFonts w:ascii="Times New Roman" w:hAnsi="Times New Roman" w:cs="Times New Roman"/>
        </w:rPr>
      </w:pPr>
      <w:r w:rsidRPr="009825A0">
        <w:rPr>
          <w:rFonts w:ascii="Times New Roman" w:hAnsi="Times New Roman" w:cs="Times New Roman"/>
        </w:rPr>
        <w:t>Reply to a message from the seller and verify that the reply is sent successfully.</w:t>
      </w:r>
    </w:p>
    <w:p w14:paraId="7742E214" w14:textId="77777777" w:rsidR="00AF1B9A" w:rsidRPr="00F71226" w:rsidRDefault="00AF1B9A">
      <w:pPr>
        <w:spacing w:after="0" w:line="240" w:lineRule="auto"/>
        <w:rPr>
          <w:rFonts w:ascii="Times New Roman" w:eastAsia="Times New Roman" w:hAnsi="Times New Roman" w:cs="Times New Roman"/>
        </w:rPr>
      </w:pPr>
    </w:p>
    <w:p w14:paraId="55097015" w14:textId="77777777" w:rsidR="00C809DC" w:rsidRPr="00F71226" w:rsidRDefault="00C809DC" w:rsidP="00C809DC">
      <w:pPr>
        <w:pStyle w:val="Heading2"/>
        <w:numPr>
          <w:ilvl w:val="0"/>
          <w:numId w:val="2"/>
        </w:numPr>
        <w:rPr>
          <w:rFonts w:ascii="Times New Roman" w:eastAsia="Times New Roman" w:hAnsi="Times New Roman" w:cs="Times New Roman"/>
        </w:rPr>
      </w:pPr>
      <w:r w:rsidRPr="00F71226">
        <w:rPr>
          <w:rFonts w:ascii="Times New Roman" w:eastAsia="Times New Roman" w:hAnsi="Times New Roman" w:cs="Times New Roman"/>
          <w:b/>
        </w:rPr>
        <w:t>Quality Objective:</w:t>
      </w:r>
    </w:p>
    <w:p w14:paraId="79C25A37" w14:textId="2D4BE19D" w:rsidR="004F3E76" w:rsidRPr="007E459C" w:rsidRDefault="00C809DC" w:rsidP="007E459C">
      <w:pPr>
        <w:shd w:val="clear" w:color="auto" w:fill="FFFFFF"/>
        <w:spacing w:before="280" w:after="280" w:line="240" w:lineRule="auto"/>
        <w:rPr>
          <w:rFonts w:ascii="Times New Roman" w:eastAsia="Times New Roman" w:hAnsi="Times New Roman" w:cs="Times New Roman"/>
          <w:color w:val="222222"/>
        </w:rPr>
      </w:pPr>
      <w:r w:rsidRPr="00F71226">
        <w:rPr>
          <w:rFonts w:ascii="Times New Roman" w:eastAsia="Times New Roman" w:hAnsi="Times New Roman" w:cs="Times New Roman"/>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r w:rsidR="00461ECA" w:rsidRPr="00F71226">
        <w:rPr>
          <w:rFonts w:ascii="Times New Roman" w:eastAsia="Times New Roman" w:hAnsi="Times New Roman" w:cs="Times New Roman"/>
        </w:rPr>
        <w:tab/>
      </w:r>
    </w:p>
    <w:p w14:paraId="54CDAF9C" w14:textId="71D6E4D0" w:rsidR="004F3E76" w:rsidRPr="00F71226" w:rsidRDefault="004F3E76" w:rsidP="004F3E76">
      <w:pPr>
        <w:spacing w:after="0"/>
        <w:rPr>
          <w:rFonts w:ascii="Times New Roman" w:eastAsia="Times New Roman" w:hAnsi="Times New Roman" w:cs="Times New Roman"/>
          <w:sz w:val="24"/>
          <w:szCs w:val="24"/>
        </w:rPr>
      </w:pPr>
    </w:p>
    <w:p w14:paraId="08BBEA65" w14:textId="7547829B" w:rsidR="005448BF" w:rsidRPr="00F71226" w:rsidRDefault="005448BF" w:rsidP="007F09CE">
      <w:pPr>
        <w:pStyle w:val="Heading2"/>
        <w:numPr>
          <w:ilvl w:val="0"/>
          <w:numId w:val="2"/>
        </w:numPr>
        <w:rPr>
          <w:rFonts w:ascii="Times New Roman" w:eastAsia="Times New Roman" w:hAnsi="Times New Roman" w:cs="Times New Roman"/>
        </w:rPr>
      </w:pPr>
      <w:r w:rsidRPr="00F71226">
        <w:rPr>
          <w:rFonts w:ascii="Times New Roman" w:eastAsia="Times New Roman" w:hAnsi="Times New Roman" w:cs="Times New Roman"/>
          <w:b/>
        </w:rPr>
        <w:t xml:space="preserve">Test </w:t>
      </w:r>
      <w:r w:rsidR="005E4792" w:rsidRPr="00F71226">
        <w:rPr>
          <w:rFonts w:ascii="Times New Roman" w:eastAsia="Times New Roman" w:hAnsi="Times New Roman" w:cs="Times New Roman"/>
          <w:b/>
          <w:sz w:val="24"/>
          <w:szCs w:val="24"/>
        </w:rPr>
        <w:t>Methodologies:</w:t>
      </w:r>
    </w:p>
    <w:p w14:paraId="2C1BD74F" w14:textId="77777777" w:rsidR="005448BF" w:rsidRPr="00F71226" w:rsidRDefault="005448BF" w:rsidP="005448BF">
      <w:pPr>
        <w:rPr>
          <w:rFonts w:ascii="Times New Roman" w:eastAsia="Times New Roman" w:hAnsi="Times New Roman" w:cs="Times New Roman"/>
        </w:rPr>
      </w:pPr>
    </w:p>
    <w:p w14:paraId="431FACC8" w14:textId="5742CEA5" w:rsidR="005448BF" w:rsidRDefault="005448BF" w:rsidP="005448BF">
      <w:pPr>
        <w:rPr>
          <w:rFonts w:ascii="Times New Roman" w:eastAsia="Times New Roman" w:hAnsi="Times New Roman" w:cs="Times New Roman"/>
        </w:rPr>
      </w:pPr>
      <w:r w:rsidRPr="00F71226">
        <w:rPr>
          <w:rFonts w:ascii="Times New Roman" w:eastAsia="Times New Roman" w:hAnsi="Times New Roman" w:cs="Times New Roman"/>
        </w:rP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75154B93" w14:textId="1CF726F7" w:rsidR="00863E86" w:rsidRDefault="00863E86" w:rsidP="00863E86">
      <w:pPr>
        <w:rPr>
          <w:rFonts w:ascii="Times New Roman" w:eastAsia="Times New Roman" w:hAnsi="Times New Roman" w:cs="Times New Roman"/>
          <w:b/>
          <w:i/>
        </w:rPr>
      </w:pPr>
      <w:r>
        <w:rPr>
          <w:rFonts w:ascii="Times New Roman" w:eastAsia="Times New Roman" w:hAnsi="Times New Roman" w:cs="Times New Roman"/>
          <w:b/>
          <w:i/>
        </w:rPr>
        <w:t>4.1 Test Levels:</w:t>
      </w:r>
    </w:p>
    <w:p w14:paraId="602E419A" w14:textId="602E0420" w:rsidR="00461ECA" w:rsidRPr="00314977" w:rsidRDefault="00461ECA" w:rsidP="00314977">
      <w:pPr>
        <w:rPr>
          <w:rFonts w:ascii="Times New Roman" w:eastAsia="Times New Roman" w:hAnsi="Times New Roman" w:cs="Times New Roman"/>
          <w:b/>
          <w:bCs/>
          <w:color w:val="000000"/>
          <w:sz w:val="24"/>
          <w:szCs w:val="24"/>
        </w:rPr>
      </w:pPr>
      <w:r w:rsidRPr="00314977">
        <w:rPr>
          <w:rFonts w:ascii="Times New Roman" w:eastAsia="Times New Roman" w:hAnsi="Times New Roman" w:cs="Times New Roman"/>
          <w:b/>
          <w:bCs/>
          <w:color w:val="000000"/>
          <w:sz w:val="24"/>
          <w:szCs w:val="24"/>
        </w:rPr>
        <w:t>Scope of testing:</w:t>
      </w:r>
    </w:p>
    <w:p w14:paraId="0A521BB6" w14:textId="56E9C5AC" w:rsidR="00461ECA" w:rsidRPr="00314977" w:rsidRDefault="00461ECA" w:rsidP="00314977">
      <w:pPr>
        <w:spacing w:before="240" w:line="276" w:lineRule="auto"/>
        <w:rPr>
          <w:rFonts w:ascii="Times New Roman" w:eastAsia="Times New Roman" w:hAnsi="Times New Roman" w:cs="Times New Roman"/>
          <w:b/>
          <w:bCs/>
          <w:sz w:val="24"/>
          <w:szCs w:val="24"/>
        </w:rPr>
      </w:pPr>
      <w:r w:rsidRPr="00314977">
        <w:rPr>
          <w:rFonts w:ascii="Times New Roman" w:eastAsia="Times New Roman" w:hAnsi="Times New Roman" w:cs="Times New Roman"/>
          <w:b/>
          <w:bCs/>
          <w:sz w:val="24"/>
          <w:szCs w:val="24"/>
        </w:rPr>
        <w:t>Functional testing:</w:t>
      </w:r>
      <w:r w:rsidR="00FB09E2" w:rsidRPr="00314977">
        <w:rPr>
          <w:rFonts w:ascii="Times New Roman" w:eastAsia="Times New Roman" w:hAnsi="Times New Roman" w:cs="Times New Roman"/>
          <w:color w:val="000000"/>
          <w:sz w:val="24"/>
          <w:szCs w:val="24"/>
        </w:rPr>
        <w:t xml:space="preserve"> </w:t>
      </w:r>
      <w:r w:rsidR="005E4792" w:rsidRPr="00314977">
        <w:rPr>
          <w:rFonts w:ascii="Times New Roman" w:eastAsia="Times New Roman" w:hAnsi="Times New Roman" w:cs="Times New Roman"/>
          <w:color w:val="000000"/>
          <w:sz w:val="24"/>
          <w:szCs w:val="24"/>
        </w:rPr>
        <w:t>(a</w:t>
      </w:r>
      <w:r w:rsidR="00FB09E2" w:rsidRPr="00314977">
        <w:rPr>
          <w:rFonts w:ascii="Times New Roman" w:eastAsia="Times New Roman" w:hAnsi="Times New Roman" w:cs="Times New Roman"/>
          <w:sz w:val="24"/>
          <w:szCs w:val="24"/>
        </w:rPr>
        <w:t xml:space="preserve"> Black-box type testing geared to the functional requirements of this </w:t>
      </w:r>
      <w:r w:rsidR="005E4792" w:rsidRPr="00314977">
        <w:rPr>
          <w:rFonts w:ascii="Times New Roman" w:eastAsia="Times New Roman" w:hAnsi="Times New Roman" w:cs="Times New Roman"/>
          <w:sz w:val="24"/>
          <w:szCs w:val="24"/>
        </w:rPr>
        <w:t>application)</w:t>
      </w:r>
    </w:p>
    <w:p w14:paraId="0AFDD87B" w14:textId="6A0063A0" w:rsidR="00461ECA" w:rsidRPr="00617534" w:rsidRDefault="00461ECA" w:rsidP="00461ECA">
      <w:pPr>
        <w:numPr>
          <w:ilvl w:val="0"/>
          <w:numId w:val="6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the functionality of the website, including searching, browsing, and purchasing items, messaging, user account management</w:t>
      </w:r>
      <w:r w:rsidR="00B364B4">
        <w:rPr>
          <w:rFonts w:ascii="Times New Roman" w:eastAsia="Times New Roman" w:hAnsi="Times New Roman" w:cs="Times New Roman"/>
          <w:sz w:val="24"/>
          <w:szCs w:val="24"/>
        </w:rPr>
        <w:t>.</w:t>
      </w:r>
    </w:p>
    <w:p w14:paraId="4766A579" w14:textId="77777777" w:rsidR="00461ECA" w:rsidRPr="00617534" w:rsidRDefault="00461ECA" w:rsidP="00461ECA">
      <w:pPr>
        <w:numPr>
          <w:ilvl w:val="0"/>
          <w:numId w:val="6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Validate that the website meets the requirements and specifications.</w:t>
      </w:r>
    </w:p>
    <w:p w14:paraId="47E6F50A" w14:textId="77777777" w:rsidR="00461ECA" w:rsidRPr="00617534" w:rsidRDefault="00461ECA" w:rsidP="00461ECA">
      <w:pPr>
        <w:numPr>
          <w:ilvl w:val="0"/>
          <w:numId w:val="6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Check the website for errors, inconsistencies, and discrepancies.</w:t>
      </w:r>
    </w:p>
    <w:p w14:paraId="0253518F"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Usability testing:</w:t>
      </w:r>
    </w:p>
    <w:p w14:paraId="516C9505" w14:textId="77777777" w:rsidR="00461ECA" w:rsidRPr="00617534" w:rsidRDefault="00461ECA" w:rsidP="00461ECA">
      <w:pPr>
        <w:numPr>
          <w:ilvl w:val="0"/>
          <w:numId w:val="66"/>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Evaluate the website's user experience and user interface design.</w:t>
      </w:r>
    </w:p>
    <w:p w14:paraId="4D9DB1E4" w14:textId="77777777" w:rsidR="00461ECA" w:rsidRPr="00617534" w:rsidRDefault="00461ECA" w:rsidP="00461ECA">
      <w:pPr>
        <w:numPr>
          <w:ilvl w:val="0"/>
          <w:numId w:val="66"/>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lastRenderedPageBreak/>
        <w:t>Verify that the website is easy to use and navigate.</w:t>
      </w:r>
    </w:p>
    <w:p w14:paraId="35BE56D7" w14:textId="77777777" w:rsidR="00461ECA" w:rsidRPr="00617534" w:rsidRDefault="00461ECA" w:rsidP="00461ECA">
      <w:pPr>
        <w:numPr>
          <w:ilvl w:val="0"/>
          <w:numId w:val="66"/>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Test the website on different devices and screen sizes.</w:t>
      </w:r>
    </w:p>
    <w:p w14:paraId="621635DE"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Compatibility testing:</w:t>
      </w:r>
    </w:p>
    <w:p w14:paraId="091D7598" w14:textId="2C596D9E" w:rsidR="00461ECA" w:rsidRDefault="00461ECA" w:rsidP="00461ECA">
      <w:pPr>
        <w:numPr>
          <w:ilvl w:val="0"/>
          <w:numId w:val="68"/>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the website's compatibility with different browsers and operating systems.</w:t>
      </w:r>
    </w:p>
    <w:p w14:paraId="7DCF01AA" w14:textId="44AE8FF5" w:rsidR="00A8187A" w:rsidRPr="007E459C" w:rsidRDefault="00A8187A" w:rsidP="007E459C">
      <w:pPr>
        <w:pStyle w:val="ListParagraph"/>
        <w:numPr>
          <w:ilvl w:val="0"/>
          <w:numId w:val="68"/>
        </w:numPr>
        <w:spacing w:before="240" w:line="276" w:lineRule="auto"/>
        <w:rPr>
          <w:rFonts w:ascii="Times New Roman" w:eastAsia="Times New Roman" w:hAnsi="Times New Roman" w:cs="Times New Roman"/>
          <w:sz w:val="24"/>
          <w:szCs w:val="24"/>
        </w:rPr>
      </w:pPr>
      <w:r w:rsidRPr="00314977">
        <w:rPr>
          <w:rFonts w:ascii="Times New Roman" w:eastAsia="Times New Roman" w:hAnsi="Times New Roman" w:cs="Times New Roman"/>
          <w:sz w:val="24"/>
          <w:szCs w:val="24"/>
        </w:rPr>
        <w:t>Check the website's behavior and performance on different devices and platforms.</w:t>
      </w:r>
    </w:p>
    <w:p w14:paraId="3986DA5A" w14:textId="77777777" w:rsidR="007F09CE" w:rsidRPr="00314977" w:rsidRDefault="007F09CE" w:rsidP="00314977">
      <w:pPr>
        <w:spacing w:after="0" w:line="360" w:lineRule="auto"/>
        <w:rPr>
          <w:rFonts w:ascii="Times New Roman" w:eastAsia="Times New Roman" w:hAnsi="Times New Roman" w:cs="Times New Roman"/>
          <w:b/>
          <w:bCs/>
          <w:color w:val="000000"/>
          <w:sz w:val="24"/>
          <w:szCs w:val="24"/>
        </w:rPr>
      </w:pPr>
      <w:r w:rsidRPr="00314977">
        <w:rPr>
          <w:rFonts w:ascii="Times New Roman" w:eastAsia="Times New Roman" w:hAnsi="Times New Roman" w:cs="Times New Roman"/>
          <w:b/>
          <w:bCs/>
          <w:color w:val="000000"/>
          <w:sz w:val="24"/>
          <w:szCs w:val="24"/>
        </w:rPr>
        <w:t xml:space="preserve">Cross-browser Testing </w:t>
      </w:r>
    </w:p>
    <w:p w14:paraId="49B88AA8" w14:textId="60D406C0" w:rsidR="007F09CE" w:rsidRPr="007F09CE" w:rsidRDefault="007F09CE" w:rsidP="007F09CE">
      <w:pPr>
        <w:pStyle w:val="ListParagraph"/>
        <w:numPr>
          <w:ilvl w:val="0"/>
          <w:numId w:val="63"/>
        </w:numPr>
        <w:spacing w:after="0" w:line="360" w:lineRule="auto"/>
        <w:rPr>
          <w:rFonts w:ascii="Times New Roman" w:eastAsia="Times New Roman" w:hAnsi="Times New Roman" w:cs="Times New Roman"/>
          <w:color w:val="000000"/>
          <w:sz w:val="24"/>
          <w:szCs w:val="24"/>
        </w:rPr>
      </w:pPr>
      <w:r w:rsidRPr="007F09CE">
        <w:rPr>
          <w:rFonts w:ascii="Times New Roman" w:eastAsia="Times New Roman" w:hAnsi="Times New Roman" w:cs="Times New Roman"/>
          <w:sz w:val="24"/>
          <w:szCs w:val="24"/>
        </w:rPr>
        <w:t xml:space="preserve">check whether the system is supported in every browser </w:t>
      </w:r>
    </w:p>
    <w:p w14:paraId="62CC7F89" w14:textId="77777777" w:rsidR="007F09CE" w:rsidRPr="00314977" w:rsidRDefault="007F09CE" w:rsidP="00314977">
      <w:pPr>
        <w:spacing w:after="0" w:line="360" w:lineRule="auto"/>
        <w:rPr>
          <w:rFonts w:ascii="Times New Roman" w:eastAsia="Times New Roman" w:hAnsi="Times New Roman" w:cs="Times New Roman"/>
          <w:b/>
          <w:bCs/>
          <w:color w:val="000000"/>
          <w:sz w:val="24"/>
          <w:szCs w:val="24"/>
        </w:rPr>
      </w:pPr>
      <w:r w:rsidRPr="00314977">
        <w:rPr>
          <w:rFonts w:ascii="Times New Roman" w:eastAsia="Times New Roman" w:hAnsi="Times New Roman" w:cs="Times New Roman"/>
          <w:b/>
          <w:bCs/>
          <w:color w:val="000000"/>
          <w:sz w:val="24"/>
          <w:szCs w:val="24"/>
        </w:rPr>
        <w:t>Integration Testing</w:t>
      </w:r>
    </w:p>
    <w:p w14:paraId="09A994A7" w14:textId="6A3192AB" w:rsidR="007F09CE" w:rsidRPr="00A8187A" w:rsidRDefault="007F09CE" w:rsidP="00A8187A">
      <w:pPr>
        <w:pStyle w:val="ListParagraph"/>
        <w:numPr>
          <w:ilvl w:val="0"/>
          <w:numId w:val="63"/>
        </w:numPr>
        <w:spacing w:after="0" w:line="360" w:lineRule="auto"/>
        <w:rPr>
          <w:rFonts w:ascii="Times New Roman" w:eastAsia="Times New Roman" w:hAnsi="Times New Roman" w:cs="Times New Roman"/>
          <w:color w:val="000000"/>
          <w:sz w:val="24"/>
          <w:szCs w:val="24"/>
        </w:rPr>
      </w:pPr>
      <w:r w:rsidRPr="007F09CE">
        <w:rPr>
          <w:rFonts w:ascii="Times New Roman" w:eastAsia="Times New Roman" w:hAnsi="Times New Roman" w:cs="Times New Roman"/>
          <w:sz w:val="24"/>
          <w:szCs w:val="24"/>
        </w:rPr>
        <w:t>to verify the combined functionality after integration</w:t>
      </w:r>
      <w:r w:rsidRPr="007F09CE">
        <w:rPr>
          <w:rFonts w:ascii="Times New Roman" w:eastAsia="Times New Roman" w:hAnsi="Times New Roman" w:cs="Times New Roman"/>
          <w:color w:val="000000"/>
          <w:sz w:val="24"/>
          <w:szCs w:val="24"/>
        </w:rPr>
        <w:t xml:space="preserve"> </w:t>
      </w:r>
    </w:p>
    <w:p w14:paraId="717D20FF"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Performance testing:</w:t>
      </w:r>
    </w:p>
    <w:p w14:paraId="6867C30E" w14:textId="77777777" w:rsidR="00461ECA" w:rsidRPr="00617534" w:rsidRDefault="00461ECA" w:rsidP="00461ECA">
      <w:pPr>
        <w:numPr>
          <w:ilvl w:val="0"/>
          <w:numId w:val="72"/>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Evaluate the website's performance, including response time, load time, and scalability.</w:t>
      </w:r>
    </w:p>
    <w:p w14:paraId="6FB2E9FE" w14:textId="77777777" w:rsidR="00461ECA" w:rsidRPr="00617534" w:rsidRDefault="00461ECA" w:rsidP="00461ECA">
      <w:pPr>
        <w:numPr>
          <w:ilvl w:val="0"/>
          <w:numId w:val="72"/>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the website can handle high traffic and large data sets.</w:t>
      </w:r>
    </w:p>
    <w:p w14:paraId="3DC7A36B"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Regression testing:</w:t>
      </w:r>
    </w:p>
    <w:p w14:paraId="2ED51A50" w14:textId="77777777" w:rsidR="00461ECA" w:rsidRPr="00617534" w:rsidRDefault="00461ECA" w:rsidP="00461ECA">
      <w:pPr>
        <w:numPr>
          <w:ilvl w:val="0"/>
          <w:numId w:val="7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changes to the website, such as bug fixes and new features, do not affect the existing functionality.</w:t>
      </w:r>
    </w:p>
    <w:p w14:paraId="4869DEAA" w14:textId="7C495A24" w:rsidR="00FB09E2" w:rsidRPr="007E459C" w:rsidRDefault="00461ECA" w:rsidP="00FB09E2">
      <w:pPr>
        <w:numPr>
          <w:ilvl w:val="0"/>
          <w:numId w:val="7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Test the website after each change or release.</w:t>
      </w:r>
    </w:p>
    <w:p w14:paraId="5C489924" w14:textId="2F04F009" w:rsidR="00FB09E2" w:rsidRPr="00314977" w:rsidRDefault="005E4792" w:rsidP="00FB09E2">
      <w:pPr>
        <w:spacing w:before="24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FB09E2" w:rsidRPr="00314977">
        <w:rPr>
          <w:rFonts w:ascii="Times New Roman" w:eastAsia="Times New Roman" w:hAnsi="Times New Roman" w:cs="Times New Roman"/>
          <w:b/>
          <w:bCs/>
          <w:sz w:val="24"/>
          <w:szCs w:val="24"/>
        </w:rPr>
        <w:t>Out of Scope:</w:t>
      </w:r>
    </w:p>
    <w:p w14:paraId="6827E48D" w14:textId="77777777" w:rsidR="00FB09E2" w:rsidRPr="00314977" w:rsidRDefault="00FB09E2" w:rsidP="00314977">
      <w:pPr>
        <w:pStyle w:val="ListParagraph"/>
        <w:numPr>
          <w:ilvl w:val="0"/>
          <w:numId w:val="81"/>
        </w:numPr>
        <w:spacing w:before="240" w:after="0" w:line="276" w:lineRule="auto"/>
        <w:rPr>
          <w:rFonts w:ascii="Times New Roman" w:eastAsia="Times New Roman" w:hAnsi="Times New Roman" w:cs="Times New Roman"/>
        </w:rPr>
      </w:pPr>
      <w:r w:rsidRPr="00314977">
        <w:rPr>
          <w:rFonts w:ascii="Times New Roman" w:eastAsia="Times New Roman" w:hAnsi="Times New Roman" w:cs="Times New Roman"/>
        </w:rPr>
        <w:t>Database Testing.</w:t>
      </w:r>
    </w:p>
    <w:p w14:paraId="6B3D275A" w14:textId="5FBBD44C" w:rsidR="007F09CE" w:rsidRPr="00314977" w:rsidRDefault="007F09CE" w:rsidP="00314977">
      <w:pPr>
        <w:pStyle w:val="ListParagraph"/>
        <w:numPr>
          <w:ilvl w:val="0"/>
          <w:numId w:val="81"/>
        </w:numPr>
        <w:spacing w:line="360" w:lineRule="auto"/>
        <w:rPr>
          <w:rFonts w:ascii="Times New Roman" w:eastAsia="Times New Roman" w:hAnsi="Times New Roman" w:cs="Times New Roman"/>
        </w:rPr>
      </w:pPr>
      <w:r w:rsidRPr="00314977">
        <w:rPr>
          <w:rFonts w:ascii="Times New Roman" w:eastAsia="Times New Roman" w:hAnsi="Times New Roman" w:cs="Times New Roman"/>
          <w:sz w:val="24"/>
          <w:szCs w:val="24"/>
        </w:rPr>
        <w:t>Security testing:</w:t>
      </w:r>
    </w:p>
    <w:p w14:paraId="241BA4E7" w14:textId="77777777" w:rsidR="007F09CE" w:rsidRPr="00617534" w:rsidRDefault="007F09CE" w:rsidP="00314977">
      <w:pPr>
        <w:numPr>
          <w:ilvl w:val="0"/>
          <w:numId w:val="70"/>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Validate the website's security features, such as SSL encryption, user authentication, and data protection.</w:t>
      </w:r>
    </w:p>
    <w:p w14:paraId="7685E93F" w14:textId="32612D7E" w:rsidR="00461ECA" w:rsidRPr="00A8187A" w:rsidRDefault="007F09CE" w:rsidP="00314977">
      <w:pPr>
        <w:numPr>
          <w:ilvl w:val="0"/>
          <w:numId w:val="70"/>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the website is secure from threats, such as SQL injection, cross-site scripting, and cross-site request forgery.</w:t>
      </w:r>
    </w:p>
    <w:p w14:paraId="7BD72205" w14:textId="77777777" w:rsidR="00AD2310" w:rsidRPr="00AD2310" w:rsidRDefault="00AD2310" w:rsidP="00AD2310">
      <w:pPr>
        <w:ind w:left="360"/>
        <w:rPr>
          <w:rFonts w:ascii="Times New Roman" w:eastAsia="Times New Roman" w:hAnsi="Times New Roman" w:cs="Times New Roman"/>
          <w:color w:val="000000"/>
          <w:sz w:val="24"/>
          <w:szCs w:val="24"/>
        </w:rPr>
      </w:pPr>
    </w:p>
    <w:p w14:paraId="5AADD97C" w14:textId="4FF16C5E" w:rsidR="00FB4EFA" w:rsidRDefault="008B7516" w:rsidP="000D34EE">
      <w:pPr>
        <w:rPr>
          <w:rFonts w:ascii="Times New Roman" w:eastAsia="Times New Roman" w:hAnsi="Times New Roman" w:cs="Times New Roman"/>
          <w:color w:val="000000"/>
          <w:sz w:val="24"/>
          <w:szCs w:val="24"/>
        </w:rPr>
      </w:pPr>
      <w:r w:rsidRPr="008B7516">
        <w:rPr>
          <w:rFonts w:ascii="Times New Roman" w:eastAsia="Times New Roman" w:hAnsi="Times New Roman" w:cs="Times New Roman"/>
          <w:b/>
          <w:bCs/>
          <w:color w:val="000000"/>
          <w:sz w:val="24"/>
          <w:szCs w:val="24"/>
        </w:rPr>
        <w:t>Automated testing:</w:t>
      </w:r>
    </w:p>
    <w:p w14:paraId="672FA868" w14:textId="1A20B3F6" w:rsidR="008B7516" w:rsidRPr="008B7516" w:rsidRDefault="00FB4EFA" w:rsidP="00FB4EFA">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8B7516" w:rsidRPr="008B7516">
        <w:rPr>
          <w:rFonts w:ascii="Times New Roman" w:eastAsia="Times New Roman" w:hAnsi="Times New Roman" w:cs="Times New Roman"/>
          <w:color w:val="000000"/>
          <w:sz w:val="24"/>
          <w:szCs w:val="24"/>
        </w:rPr>
        <w:t xml:space="preserve"> Automated testing involves using software tools to execute test cases automatically. This </w:t>
      </w:r>
      <w:r>
        <w:rPr>
          <w:rFonts w:ascii="Times New Roman" w:eastAsia="Times New Roman" w:hAnsi="Times New Roman" w:cs="Times New Roman"/>
          <w:color w:val="000000"/>
          <w:sz w:val="24"/>
          <w:szCs w:val="24"/>
        </w:rPr>
        <w:t xml:space="preserve">    </w:t>
      </w:r>
      <w:r w:rsidR="008B7516" w:rsidRPr="008B7516">
        <w:rPr>
          <w:rFonts w:ascii="Times New Roman" w:eastAsia="Times New Roman" w:hAnsi="Times New Roman" w:cs="Times New Roman"/>
          <w:color w:val="000000"/>
          <w:sz w:val="24"/>
          <w:szCs w:val="24"/>
        </w:rPr>
        <w:t>approach can be used to test the website's functionality more quickly and accurately than manual testing, and it can be easily repeated for regression testing. Automated testing can be performed using tools such as Selenium WebDriver, Appium, and JUnit. The following areas can be automated:</w:t>
      </w:r>
    </w:p>
    <w:p w14:paraId="2A5C96A4" w14:textId="77777777" w:rsidR="008B7516" w:rsidRPr="008B7516" w:rsidRDefault="008B7516" w:rsidP="00211747">
      <w:pPr>
        <w:numPr>
          <w:ilvl w:val="0"/>
          <w:numId w:val="22"/>
        </w:numPr>
        <w:rPr>
          <w:rFonts w:ascii="Times New Roman" w:eastAsia="Times New Roman" w:hAnsi="Times New Roman" w:cs="Times New Roman"/>
          <w:color w:val="000000"/>
          <w:sz w:val="24"/>
          <w:szCs w:val="24"/>
        </w:rPr>
      </w:pPr>
      <w:r w:rsidRPr="008B7516">
        <w:rPr>
          <w:rFonts w:ascii="Times New Roman" w:eastAsia="Times New Roman" w:hAnsi="Times New Roman" w:cs="Times New Roman"/>
          <w:color w:val="000000"/>
          <w:sz w:val="24"/>
          <w:szCs w:val="24"/>
        </w:rPr>
        <w:t>Search functionality</w:t>
      </w:r>
    </w:p>
    <w:p w14:paraId="3D0BEAE5" w14:textId="77777777" w:rsidR="008B7516" w:rsidRPr="008B7516" w:rsidRDefault="008B7516" w:rsidP="00211747">
      <w:pPr>
        <w:numPr>
          <w:ilvl w:val="0"/>
          <w:numId w:val="22"/>
        </w:numPr>
        <w:rPr>
          <w:rFonts w:ascii="Times New Roman" w:eastAsia="Times New Roman" w:hAnsi="Times New Roman" w:cs="Times New Roman"/>
          <w:color w:val="000000"/>
          <w:sz w:val="24"/>
          <w:szCs w:val="24"/>
        </w:rPr>
      </w:pPr>
      <w:r w:rsidRPr="008B7516">
        <w:rPr>
          <w:rFonts w:ascii="Times New Roman" w:eastAsia="Times New Roman" w:hAnsi="Times New Roman" w:cs="Times New Roman"/>
          <w:color w:val="000000"/>
          <w:sz w:val="24"/>
          <w:szCs w:val="24"/>
        </w:rPr>
        <w:t>Item details</w:t>
      </w:r>
    </w:p>
    <w:p w14:paraId="0D3F1A74" w14:textId="77777777" w:rsidR="008B7516" w:rsidRPr="008B7516" w:rsidRDefault="008B7516" w:rsidP="00211747">
      <w:pPr>
        <w:numPr>
          <w:ilvl w:val="0"/>
          <w:numId w:val="22"/>
        </w:numPr>
        <w:rPr>
          <w:rFonts w:ascii="Times New Roman" w:eastAsia="Times New Roman" w:hAnsi="Times New Roman" w:cs="Times New Roman"/>
          <w:color w:val="000000"/>
          <w:sz w:val="24"/>
          <w:szCs w:val="24"/>
        </w:rPr>
      </w:pPr>
      <w:r w:rsidRPr="008B7516">
        <w:rPr>
          <w:rFonts w:ascii="Times New Roman" w:eastAsia="Times New Roman" w:hAnsi="Times New Roman" w:cs="Times New Roman"/>
          <w:color w:val="000000"/>
          <w:sz w:val="24"/>
          <w:szCs w:val="24"/>
        </w:rPr>
        <w:t>Purchase</w:t>
      </w:r>
    </w:p>
    <w:p w14:paraId="48E67DA7" w14:textId="77777777" w:rsidR="008B7516" w:rsidRPr="008B7516" w:rsidRDefault="008B7516" w:rsidP="00211747">
      <w:pPr>
        <w:numPr>
          <w:ilvl w:val="0"/>
          <w:numId w:val="22"/>
        </w:numPr>
        <w:rPr>
          <w:rFonts w:ascii="Times New Roman" w:eastAsia="Times New Roman" w:hAnsi="Times New Roman" w:cs="Times New Roman"/>
          <w:color w:val="000000"/>
          <w:sz w:val="24"/>
          <w:szCs w:val="24"/>
        </w:rPr>
      </w:pPr>
      <w:r w:rsidRPr="008B7516">
        <w:rPr>
          <w:rFonts w:ascii="Times New Roman" w:eastAsia="Times New Roman" w:hAnsi="Times New Roman" w:cs="Times New Roman"/>
          <w:color w:val="000000"/>
          <w:sz w:val="24"/>
          <w:szCs w:val="24"/>
        </w:rPr>
        <w:t>User account management</w:t>
      </w:r>
    </w:p>
    <w:p w14:paraId="3F41AA78" w14:textId="5EEF0CE5" w:rsidR="008B7516" w:rsidRPr="00B364B4" w:rsidRDefault="008B7516" w:rsidP="00B364B4">
      <w:pPr>
        <w:numPr>
          <w:ilvl w:val="0"/>
          <w:numId w:val="22"/>
        </w:numPr>
        <w:rPr>
          <w:rFonts w:ascii="Times New Roman" w:eastAsia="Times New Roman" w:hAnsi="Times New Roman" w:cs="Times New Roman"/>
          <w:color w:val="000000"/>
          <w:sz w:val="24"/>
          <w:szCs w:val="24"/>
        </w:rPr>
      </w:pPr>
      <w:r w:rsidRPr="008B7516">
        <w:rPr>
          <w:rFonts w:ascii="Times New Roman" w:eastAsia="Times New Roman" w:hAnsi="Times New Roman" w:cs="Times New Roman"/>
          <w:color w:val="000000"/>
          <w:sz w:val="24"/>
          <w:szCs w:val="24"/>
        </w:rPr>
        <w:t>Messaging</w:t>
      </w:r>
    </w:p>
    <w:p w14:paraId="62165DEA" w14:textId="0F1127D3" w:rsidR="00AF1B9A" w:rsidRPr="00F71226" w:rsidRDefault="008B7516" w:rsidP="003F5270">
      <w:pPr>
        <w:rPr>
          <w:rFonts w:ascii="Times New Roman" w:eastAsia="Times New Roman" w:hAnsi="Times New Roman" w:cs="Times New Roman"/>
          <w:color w:val="000000"/>
          <w:sz w:val="24"/>
          <w:szCs w:val="24"/>
        </w:rPr>
      </w:pPr>
      <w:r w:rsidRPr="008B7516">
        <w:rPr>
          <w:rFonts w:ascii="Times New Roman" w:eastAsia="Times New Roman" w:hAnsi="Times New Roman" w:cs="Times New Roman"/>
          <w:color w:val="000000"/>
          <w:sz w:val="24"/>
          <w:szCs w:val="24"/>
        </w:rPr>
        <w:t>Both manual and automated testing, along with performance testing, security testing, and usability testing, can be used together to provide a comprehensive test coverage of the bikroy.com website. By combining these testing methodologies, you can ensure the quality, security, and user experience of the website.</w:t>
      </w:r>
    </w:p>
    <w:p w14:paraId="4AF704EB" w14:textId="77777777" w:rsidR="00AF1B9A" w:rsidRPr="00F71226" w:rsidRDefault="00AF1B9A">
      <w:pPr>
        <w:spacing w:before="240" w:line="276" w:lineRule="auto"/>
        <w:ind w:firstLine="720"/>
        <w:rPr>
          <w:rFonts w:ascii="Times New Roman" w:eastAsia="Times New Roman" w:hAnsi="Times New Roman" w:cs="Times New Roman"/>
          <w:sz w:val="24"/>
          <w:szCs w:val="24"/>
        </w:rPr>
      </w:pPr>
    </w:p>
    <w:p w14:paraId="01849061" w14:textId="779C5FF7" w:rsidR="00AF1B9A" w:rsidRPr="00F71226" w:rsidRDefault="00863E86">
      <w:pPr>
        <w:rPr>
          <w:rFonts w:ascii="Times New Roman" w:eastAsia="Times New Roman" w:hAnsi="Times New Roman" w:cs="Times New Roman"/>
          <w:b/>
          <w:i/>
        </w:rPr>
      </w:pPr>
      <w:r>
        <w:rPr>
          <w:rFonts w:ascii="Times New Roman" w:eastAsia="Times New Roman" w:hAnsi="Times New Roman" w:cs="Times New Roman"/>
          <w:b/>
          <w:i/>
        </w:rPr>
        <w:t>4.2</w:t>
      </w:r>
      <w:r w:rsidR="00461ECA" w:rsidRPr="00F71226">
        <w:rPr>
          <w:rFonts w:ascii="Times New Roman" w:eastAsia="Times New Roman" w:hAnsi="Times New Roman" w:cs="Times New Roman"/>
          <w:b/>
          <w:i/>
        </w:rPr>
        <w:t xml:space="preserve"> Test Strategy: </w:t>
      </w:r>
    </w:p>
    <w:p w14:paraId="55A38705" w14:textId="77777777" w:rsidR="00AF1B9A" w:rsidRPr="00863E86" w:rsidRDefault="00461ECA">
      <w:pPr>
        <w:ind w:firstLine="360"/>
        <w:rPr>
          <w:rFonts w:ascii="Times New Roman" w:eastAsia="Times New Roman" w:hAnsi="Times New Roman" w:cs="Times New Roman"/>
          <w:b/>
          <w:bCs/>
          <w:iCs/>
        </w:rPr>
      </w:pPr>
      <w:r w:rsidRPr="00863E86">
        <w:rPr>
          <w:rFonts w:ascii="Times New Roman" w:eastAsia="Times New Roman" w:hAnsi="Times New Roman" w:cs="Times New Roman"/>
          <w:b/>
          <w:bCs/>
          <w:iCs/>
        </w:rPr>
        <w:t>Test Cases Preparation &amp; Execution:</w:t>
      </w:r>
    </w:p>
    <w:p w14:paraId="7D7FA3FB"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QA will be preparing test cases. This will cover all scenarios for requirements.</w:t>
      </w:r>
    </w:p>
    <w:p w14:paraId="24C2BF55"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Peer review will be conducted from time to time for test cases and test matrix by QA Lead.</w:t>
      </w:r>
    </w:p>
    <w:p w14:paraId="4CC3C23D"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 xml:space="preserve">(Actual Result with Expected Result-&gt; Pass/Fail) Test result will be updated in the test case document. </w:t>
      </w:r>
    </w:p>
    <w:p w14:paraId="0CFF86B0" w14:textId="77777777" w:rsidR="00AF1B9A" w:rsidRPr="00863E86" w:rsidRDefault="00461ECA">
      <w:pPr>
        <w:ind w:left="360"/>
        <w:rPr>
          <w:rFonts w:ascii="Times New Roman" w:eastAsia="Times New Roman" w:hAnsi="Times New Roman" w:cs="Times New Roman"/>
          <w:b/>
          <w:bCs/>
          <w:iCs/>
        </w:rPr>
      </w:pPr>
      <w:r w:rsidRPr="00863E86">
        <w:rPr>
          <w:rFonts w:ascii="Times New Roman" w:eastAsia="Times New Roman" w:hAnsi="Times New Roman" w:cs="Times New Roman"/>
          <w:b/>
          <w:bCs/>
          <w:iCs/>
        </w:rPr>
        <w:t>Defect Logging and Reporting:</w:t>
      </w:r>
    </w:p>
    <w:p w14:paraId="41DED053"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QA will log the defect/bugs in the prospective management tool. After this, QA will inform the respective developer about the defect/bugs that have been logged.</w:t>
      </w:r>
    </w:p>
    <w:p w14:paraId="1BEAD772" w14:textId="77777777" w:rsidR="00AF1B9A" w:rsidRPr="00863E86" w:rsidRDefault="00461ECA">
      <w:pPr>
        <w:ind w:left="360"/>
        <w:rPr>
          <w:rFonts w:ascii="Times New Roman" w:eastAsia="Times New Roman" w:hAnsi="Times New Roman" w:cs="Times New Roman"/>
          <w:b/>
          <w:bCs/>
          <w:iCs/>
        </w:rPr>
      </w:pPr>
      <w:r w:rsidRPr="00863E86">
        <w:rPr>
          <w:rFonts w:ascii="Times New Roman" w:eastAsia="Times New Roman" w:hAnsi="Times New Roman" w:cs="Times New Roman"/>
          <w:b/>
          <w:bCs/>
          <w:iCs/>
        </w:rPr>
        <w:t xml:space="preserve">  Retesting:</w:t>
      </w:r>
    </w:p>
    <w:p w14:paraId="1B57FB58"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Respective QA will Retest for fixed bugs after it is resolved by the respective developer. Bug/defect status will be updated accordingly. In certain cases, if its required then regression testing will be done.</w:t>
      </w:r>
    </w:p>
    <w:p w14:paraId="19522B06" w14:textId="77777777" w:rsidR="00AF1B9A" w:rsidRPr="00F71226" w:rsidRDefault="00461ECA">
      <w:pPr>
        <w:ind w:left="360"/>
        <w:rPr>
          <w:rFonts w:ascii="Times New Roman" w:eastAsia="Times New Roman" w:hAnsi="Times New Roman" w:cs="Times New Roman"/>
          <w:i/>
        </w:rPr>
      </w:pPr>
      <w:r w:rsidRPr="00F71226">
        <w:rPr>
          <w:rFonts w:ascii="Times New Roman" w:eastAsia="Times New Roman" w:hAnsi="Times New Roman" w:cs="Times New Roman"/>
          <w:i/>
        </w:rPr>
        <w:t xml:space="preserve"> </w:t>
      </w:r>
      <w:r w:rsidRPr="00863E86">
        <w:rPr>
          <w:rFonts w:ascii="Times New Roman" w:eastAsia="Times New Roman" w:hAnsi="Times New Roman" w:cs="Times New Roman"/>
          <w:b/>
          <w:bCs/>
          <w:i/>
        </w:rPr>
        <w:t>Deployment/Delivery</w:t>
      </w:r>
      <w:r w:rsidRPr="00F71226">
        <w:rPr>
          <w:rFonts w:ascii="Times New Roman" w:eastAsia="Times New Roman" w:hAnsi="Times New Roman" w:cs="Times New Roman"/>
          <w:i/>
        </w:rPr>
        <w:t>:</w:t>
      </w:r>
    </w:p>
    <w:p w14:paraId="004946AC"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Once all bugs/ defects that have been reported after complete testing are fixed, afterwards if no other bugs are found, the report will be deployed to the test site by PM.</w:t>
      </w:r>
    </w:p>
    <w:p w14:paraId="1628DE86"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 xml:space="preserve">Once QA is done with the round of testing on the test site and if it is required Report will be delivered along with sample output by email to the respective team member. </w:t>
      </w:r>
    </w:p>
    <w:p w14:paraId="38ED6A56"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 xml:space="preserve">QA will hand over the hard copy of delivery documents to the respective developer. </w:t>
      </w:r>
    </w:p>
    <w:p w14:paraId="07153B2C" w14:textId="77777777" w:rsidR="00AF1B9A" w:rsidRPr="00F71226" w:rsidRDefault="00AF1B9A">
      <w:pPr>
        <w:rPr>
          <w:rFonts w:ascii="Times New Roman" w:eastAsia="Times New Roman" w:hAnsi="Times New Roman" w:cs="Times New Roman"/>
        </w:rPr>
      </w:pPr>
    </w:p>
    <w:p w14:paraId="518315C0" w14:textId="5C64F49C" w:rsidR="00AF1B9A" w:rsidRPr="00F71226" w:rsidRDefault="00461ECA" w:rsidP="007F09CE">
      <w:pPr>
        <w:pStyle w:val="Heading2"/>
        <w:numPr>
          <w:ilvl w:val="0"/>
          <w:numId w:val="2"/>
        </w:numPr>
        <w:rPr>
          <w:rFonts w:ascii="Times New Roman" w:eastAsia="Times New Roman" w:hAnsi="Times New Roman" w:cs="Times New Roman"/>
        </w:rPr>
      </w:pPr>
      <w:r w:rsidRPr="00F71226">
        <w:rPr>
          <w:rFonts w:ascii="Times New Roman" w:eastAsia="Times New Roman" w:hAnsi="Times New Roman" w:cs="Times New Roman"/>
          <w:b/>
        </w:rPr>
        <w:lastRenderedPageBreak/>
        <w:t>Criteria</w:t>
      </w:r>
    </w:p>
    <w:p w14:paraId="2CE63B1F" w14:textId="77777777" w:rsidR="00AF1B9A" w:rsidRPr="00F71226" w:rsidRDefault="00AF1B9A">
      <w:pPr>
        <w:rPr>
          <w:rFonts w:ascii="Times New Roman" w:eastAsia="Times New Roman" w:hAnsi="Times New Roman" w:cs="Times New Roman"/>
        </w:rPr>
      </w:pPr>
    </w:p>
    <w:p w14:paraId="1776DBF9" w14:textId="3C0E5496" w:rsidR="00AF1B9A" w:rsidRPr="00B3467D" w:rsidRDefault="00461ECA" w:rsidP="00B3467D">
      <w:pPr>
        <w:pStyle w:val="ListParagraph"/>
        <w:numPr>
          <w:ilvl w:val="1"/>
          <w:numId w:val="83"/>
        </w:numPr>
        <w:spacing w:after="0"/>
        <w:rPr>
          <w:rFonts w:ascii="Times New Roman" w:eastAsia="Times New Roman" w:hAnsi="Times New Roman" w:cs="Times New Roman"/>
          <w:i/>
          <w:iCs/>
        </w:rPr>
      </w:pPr>
      <w:r w:rsidRPr="00B3467D">
        <w:rPr>
          <w:rFonts w:ascii="Times New Roman" w:eastAsia="Times New Roman" w:hAnsi="Times New Roman" w:cs="Times New Roman"/>
          <w:i/>
          <w:iCs/>
          <w:color w:val="000000"/>
        </w:rPr>
        <w:t>Entry Criteria</w:t>
      </w:r>
    </w:p>
    <w:p w14:paraId="45E18C6A" w14:textId="77777777" w:rsidR="00AF1B9A" w:rsidRPr="00F71226" w:rsidRDefault="00461ECA" w:rsidP="00211747">
      <w:pPr>
        <w:numPr>
          <w:ilvl w:val="0"/>
          <w:numId w:val="10"/>
        </w:numPr>
        <w:spacing w:after="0"/>
        <w:rPr>
          <w:rFonts w:ascii="Times New Roman" w:eastAsia="Times New Roman" w:hAnsi="Times New Roman" w:cs="Times New Roman"/>
        </w:rPr>
      </w:pPr>
      <w:r w:rsidRPr="00F71226">
        <w:rPr>
          <w:rFonts w:ascii="Times New Roman" w:eastAsia="Times New Roman" w:hAnsi="Times New Roman" w:cs="Times New Roman"/>
          <w:color w:val="000000"/>
        </w:rPr>
        <w:t>QA resources have completely understood the requirements.</w:t>
      </w:r>
    </w:p>
    <w:p w14:paraId="78D497BF" w14:textId="77777777" w:rsidR="00AF1B9A" w:rsidRPr="00F71226" w:rsidRDefault="00461ECA" w:rsidP="00211747">
      <w:pPr>
        <w:numPr>
          <w:ilvl w:val="0"/>
          <w:numId w:val="10"/>
        </w:numPr>
        <w:spacing w:after="0"/>
        <w:rPr>
          <w:rFonts w:ascii="Times New Roman" w:eastAsia="Times New Roman" w:hAnsi="Times New Roman" w:cs="Times New Roman"/>
        </w:rPr>
      </w:pPr>
      <w:r w:rsidRPr="00F71226">
        <w:rPr>
          <w:rFonts w:ascii="Times New Roman" w:eastAsia="Times New Roman" w:hAnsi="Times New Roman" w:cs="Times New Roman"/>
          <w:color w:val="000000"/>
        </w:rPr>
        <w:t>QA resources have sound knowledge of functionality.</w:t>
      </w:r>
    </w:p>
    <w:p w14:paraId="0ECE610B" w14:textId="77777777" w:rsidR="00AF1B9A" w:rsidRPr="00F71226" w:rsidRDefault="00461ECA" w:rsidP="00211747">
      <w:pPr>
        <w:numPr>
          <w:ilvl w:val="0"/>
          <w:numId w:val="10"/>
        </w:numPr>
        <w:spacing w:after="0"/>
        <w:rPr>
          <w:rFonts w:ascii="Times New Roman" w:eastAsia="Times New Roman" w:hAnsi="Times New Roman" w:cs="Times New Roman"/>
        </w:rPr>
      </w:pPr>
      <w:r w:rsidRPr="00F71226">
        <w:rPr>
          <w:rFonts w:ascii="Times New Roman" w:eastAsia="Times New Roman" w:hAnsi="Times New Roman" w:cs="Times New Roman"/>
          <w:color w:val="000000"/>
        </w:rPr>
        <w:t>Test Scenarios &amp; Cases Approved.</w:t>
      </w:r>
    </w:p>
    <w:p w14:paraId="66014591" w14:textId="1CEE1340" w:rsidR="00AF1B9A" w:rsidRPr="00A4059A" w:rsidRDefault="00461ECA" w:rsidP="00B364B4">
      <w:pPr>
        <w:numPr>
          <w:ilvl w:val="0"/>
          <w:numId w:val="10"/>
        </w:numPr>
        <w:spacing w:after="0"/>
        <w:ind w:right="-180"/>
        <w:rPr>
          <w:rFonts w:ascii="Times New Roman" w:eastAsia="Times New Roman" w:hAnsi="Times New Roman" w:cs="Times New Roman"/>
        </w:rPr>
      </w:pPr>
      <w:r w:rsidRPr="00F71226">
        <w:rPr>
          <w:rFonts w:ascii="Times New Roman" w:eastAsia="Times New Roman" w:hAnsi="Times New Roman" w:cs="Times New Roman"/>
          <w:color w:val="000000"/>
        </w:rPr>
        <w:t>All the necessary documentation, design, and requirements information should be available that will allow testers to operate the system and judge the correct behavior.</w:t>
      </w:r>
    </w:p>
    <w:p w14:paraId="74654F8B" w14:textId="77777777" w:rsidR="00A4059A" w:rsidRPr="00B364B4" w:rsidRDefault="00A4059A" w:rsidP="00A4059A">
      <w:pPr>
        <w:spacing w:after="0"/>
        <w:ind w:left="2520" w:right="-180"/>
        <w:rPr>
          <w:rFonts w:ascii="Times New Roman" w:eastAsia="Times New Roman" w:hAnsi="Times New Roman" w:cs="Times New Roman"/>
        </w:rPr>
      </w:pPr>
    </w:p>
    <w:p w14:paraId="59D6B9AB" w14:textId="77777777" w:rsidR="00AF1B9A" w:rsidRPr="00F71226" w:rsidRDefault="00461ECA" w:rsidP="007F09CE">
      <w:pPr>
        <w:pStyle w:val="Heading2"/>
        <w:numPr>
          <w:ilvl w:val="0"/>
          <w:numId w:val="2"/>
        </w:numPr>
        <w:rPr>
          <w:rFonts w:ascii="Times New Roman" w:eastAsia="Times New Roman" w:hAnsi="Times New Roman" w:cs="Times New Roman"/>
        </w:rPr>
      </w:pPr>
      <w:r w:rsidRPr="00F71226">
        <w:rPr>
          <w:rFonts w:ascii="Times New Roman" w:eastAsia="Times New Roman" w:hAnsi="Times New Roman" w:cs="Times New Roman"/>
          <w:b/>
        </w:rPr>
        <w:t>Suspension Criteria &amp; Resumption Requirement</w:t>
      </w:r>
    </w:p>
    <w:p w14:paraId="1D9DC7D7" w14:textId="77777777" w:rsidR="00AF1B9A" w:rsidRPr="00F71226" w:rsidRDefault="00AF1B9A">
      <w:pPr>
        <w:ind w:left="1440"/>
        <w:rPr>
          <w:rFonts w:ascii="Times New Roman" w:eastAsia="Times New Roman" w:hAnsi="Times New Roman" w:cs="Times New Roman"/>
          <w:color w:val="000000"/>
        </w:rPr>
      </w:pPr>
    </w:p>
    <w:tbl>
      <w:tblPr>
        <w:tblStyle w:val="Style35"/>
        <w:tblW w:w="820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236"/>
        <w:gridCol w:w="3972"/>
      </w:tblGrid>
      <w:tr w:rsidR="00AF1B9A" w:rsidRPr="00F71226" w14:paraId="1EABD9BA" w14:textId="77777777">
        <w:trPr>
          <w:trHeight w:val="614"/>
        </w:trPr>
        <w:tc>
          <w:tcPr>
            <w:tcW w:w="4236" w:type="dxa"/>
            <w:shd w:val="clear" w:color="auto" w:fill="D9E2F3"/>
          </w:tcPr>
          <w:p w14:paraId="49083A1A" w14:textId="77777777" w:rsidR="00AF1B9A" w:rsidRPr="00F71226" w:rsidRDefault="00461ECA">
            <w:pPr>
              <w:spacing w:after="0" w:line="240" w:lineRule="auto"/>
              <w:ind w:left="-28"/>
              <w:rPr>
                <w:rFonts w:ascii="Times New Roman" w:eastAsia="Times New Roman" w:hAnsi="Times New Roman" w:cs="Times New Roman"/>
              </w:rPr>
            </w:pPr>
            <w:r w:rsidRPr="00F71226">
              <w:rPr>
                <w:rFonts w:ascii="Times New Roman" w:eastAsia="Times New Roman" w:hAnsi="Times New Roman" w:cs="Times New Roman"/>
              </w:rPr>
              <w:t>Suspension Criteria:</w:t>
            </w:r>
          </w:p>
        </w:tc>
        <w:tc>
          <w:tcPr>
            <w:tcW w:w="3972" w:type="dxa"/>
            <w:shd w:val="clear" w:color="auto" w:fill="D9E2F3"/>
          </w:tcPr>
          <w:p w14:paraId="5BA9DDB9" w14:textId="77777777" w:rsidR="00AF1B9A" w:rsidRPr="00F71226" w:rsidRDefault="00461ECA">
            <w:pPr>
              <w:rPr>
                <w:rFonts w:ascii="Times New Roman" w:eastAsia="Times New Roman" w:hAnsi="Times New Roman" w:cs="Times New Roman"/>
                <w:color w:val="000000"/>
              </w:rPr>
            </w:pPr>
            <w:r w:rsidRPr="00F71226">
              <w:rPr>
                <w:rFonts w:ascii="Times New Roman" w:eastAsia="Times New Roman" w:hAnsi="Times New Roman" w:cs="Times New Roman"/>
                <w:color w:val="000000"/>
              </w:rPr>
              <w:t>Resumption Requirement</w:t>
            </w:r>
          </w:p>
        </w:tc>
      </w:tr>
      <w:tr w:rsidR="00AF1B9A" w:rsidRPr="00F71226" w14:paraId="3B18318D" w14:textId="77777777">
        <w:trPr>
          <w:trHeight w:val="308"/>
        </w:trPr>
        <w:tc>
          <w:tcPr>
            <w:tcW w:w="4236" w:type="dxa"/>
            <w:shd w:val="clear" w:color="auto" w:fill="EDF1F9"/>
          </w:tcPr>
          <w:p w14:paraId="41CC6E0A" w14:textId="4DC1ADB4" w:rsidR="00AF1B9A" w:rsidRPr="00F71226" w:rsidRDefault="00461ECA">
            <w:pPr>
              <w:rPr>
                <w:rFonts w:ascii="Times New Roman" w:eastAsia="Times New Roman" w:hAnsi="Times New Roman" w:cs="Times New Roman"/>
                <w:color w:val="000000"/>
              </w:rPr>
            </w:pPr>
            <w:r w:rsidRPr="00F71226">
              <w:rPr>
                <w:rFonts w:ascii="Times New Roman" w:eastAsia="Times New Roman" w:hAnsi="Times New Roman" w:cs="Times New Roman"/>
                <w:color w:val="000000"/>
              </w:rPr>
              <w:t xml:space="preserve">If the start of the testing is delayed due to design tasks, the test cannot be extended beyond the </w:t>
            </w:r>
            <w:r w:rsidR="002D75F4" w:rsidRPr="00F71226">
              <w:rPr>
                <w:rFonts w:ascii="Times New Roman" w:eastAsia="Times New Roman" w:hAnsi="Times New Roman" w:cs="Times New Roman"/>
              </w:rPr>
              <w:t>User Acceptance Testing</w:t>
            </w:r>
            <w:r w:rsidRPr="00F71226">
              <w:rPr>
                <w:rFonts w:ascii="Times New Roman" w:eastAsia="Times New Roman" w:hAnsi="Times New Roman" w:cs="Times New Roman"/>
                <w:color w:val="000000"/>
              </w:rPr>
              <w:t xml:space="preserve"> scheduled start date.</w:t>
            </w:r>
          </w:p>
        </w:tc>
        <w:tc>
          <w:tcPr>
            <w:tcW w:w="3972" w:type="dxa"/>
            <w:shd w:val="clear" w:color="auto" w:fill="EDF1F9"/>
          </w:tcPr>
          <w:p w14:paraId="5AA65BAF" w14:textId="77777777" w:rsidR="00AF1B9A" w:rsidRPr="00F71226" w:rsidRDefault="00461ECA">
            <w:pPr>
              <w:rPr>
                <w:rFonts w:ascii="Times New Roman" w:eastAsia="Times New Roman" w:hAnsi="Times New Roman" w:cs="Times New Roman"/>
                <w:color w:val="000000"/>
              </w:rPr>
            </w:pPr>
            <w:r w:rsidRPr="00F71226">
              <w:rPr>
                <w:rFonts w:ascii="Times New Roman" w:eastAsia="Times New Roman" w:hAnsi="Times New Roman" w:cs="Times New Roman"/>
                <w:color w:val="000000"/>
              </w:rPr>
              <w:t xml:space="preserve">Some </w:t>
            </w:r>
            <w:r w:rsidRPr="00F71226">
              <w:rPr>
                <w:rFonts w:ascii="Times New Roman" w:eastAsia="Times New Roman" w:hAnsi="Times New Roman" w:cs="Times New Roman"/>
              </w:rPr>
              <w:t>buffers</w:t>
            </w:r>
            <w:r w:rsidRPr="00F71226">
              <w:rPr>
                <w:rFonts w:ascii="Times New Roman" w:eastAsia="Times New Roman" w:hAnsi="Times New Roman" w:cs="Times New Roman"/>
                <w:color w:val="000000"/>
              </w:rPr>
              <w:t xml:space="preserve"> </w:t>
            </w:r>
            <w:r w:rsidRPr="00F71226">
              <w:rPr>
                <w:rFonts w:ascii="Times New Roman" w:eastAsia="Times New Roman" w:hAnsi="Times New Roman" w:cs="Times New Roman"/>
              </w:rPr>
              <w:t>have</w:t>
            </w:r>
            <w:r w:rsidRPr="00F71226">
              <w:rPr>
                <w:rFonts w:ascii="Times New Roman" w:eastAsia="Times New Roman" w:hAnsi="Times New Roman" w:cs="Times New Roman"/>
                <w:color w:val="000000"/>
              </w:rPr>
              <w:t xml:space="preserve"> been added to the schedule for contingencies, although not as much as best practice </w:t>
            </w:r>
            <w:r w:rsidRPr="00F71226">
              <w:rPr>
                <w:rFonts w:ascii="Times New Roman" w:eastAsia="Times New Roman" w:hAnsi="Times New Roman" w:cs="Times New Roman"/>
              </w:rPr>
              <w:t>advice</w:t>
            </w:r>
            <w:r w:rsidRPr="00F71226">
              <w:rPr>
                <w:rFonts w:ascii="Times New Roman" w:eastAsia="Times New Roman" w:hAnsi="Times New Roman" w:cs="Times New Roman"/>
                <w:color w:val="000000"/>
              </w:rPr>
              <w:t>.</w:t>
            </w:r>
          </w:p>
        </w:tc>
      </w:tr>
      <w:tr w:rsidR="00AF1B9A" w:rsidRPr="00F71226" w14:paraId="3AB6743D" w14:textId="77777777">
        <w:trPr>
          <w:trHeight w:val="308"/>
        </w:trPr>
        <w:tc>
          <w:tcPr>
            <w:tcW w:w="4236" w:type="dxa"/>
            <w:shd w:val="clear" w:color="auto" w:fill="EDF1F9"/>
          </w:tcPr>
          <w:p w14:paraId="2A31B40F" w14:textId="77777777" w:rsidR="00AF1B9A" w:rsidRPr="00F71226" w:rsidRDefault="00461ECA">
            <w:pPr>
              <w:spacing w:after="0"/>
              <w:rPr>
                <w:rFonts w:ascii="Times New Roman" w:eastAsia="Times New Roman" w:hAnsi="Times New Roman" w:cs="Times New Roman"/>
                <w:color w:val="000000"/>
              </w:rPr>
            </w:pPr>
            <w:r w:rsidRPr="00F71226">
              <w:rPr>
                <w:rFonts w:ascii="Times New Roman" w:eastAsia="Times New Roman" w:hAnsi="Times New Roman" w:cs="Times New Roman"/>
                <w:color w:val="000000"/>
              </w:rPr>
              <w:t>Server issues.</w:t>
            </w:r>
          </w:p>
          <w:p w14:paraId="4FD56204" w14:textId="77777777" w:rsidR="00AF1B9A" w:rsidRPr="00F71226" w:rsidRDefault="00AF1B9A">
            <w:pPr>
              <w:rPr>
                <w:rFonts w:ascii="Times New Roman" w:eastAsia="Times New Roman" w:hAnsi="Times New Roman" w:cs="Times New Roman"/>
                <w:color w:val="000000"/>
              </w:rPr>
            </w:pPr>
          </w:p>
        </w:tc>
        <w:tc>
          <w:tcPr>
            <w:tcW w:w="3972" w:type="dxa"/>
            <w:shd w:val="clear" w:color="auto" w:fill="EDF1F9"/>
          </w:tcPr>
          <w:p w14:paraId="481E00A1" w14:textId="77777777" w:rsidR="00AF1B9A" w:rsidRPr="00F71226" w:rsidRDefault="00461ECA">
            <w:pPr>
              <w:spacing w:after="0"/>
              <w:rPr>
                <w:rFonts w:ascii="Times New Roman" w:eastAsia="Times New Roman" w:hAnsi="Times New Roman" w:cs="Times New Roman"/>
                <w:color w:val="000000"/>
              </w:rPr>
            </w:pPr>
            <w:r w:rsidRPr="00F71226">
              <w:rPr>
                <w:rFonts w:ascii="Times New Roman" w:eastAsia="Times New Roman" w:hAnsi="Times New Roman" w:cs="Times New Roman"/>
                <w:color w:val="000000"/>
              </w:rPr>
              <w:t>Server should be in check/renewed from time to time.</w:t>
            </w:r>
          </w:p>
          <w:p w14:paraId="420AFDC6" w14:textId="77777777" w:rsidR="00AF1B9A" w:rsidRPr="00F71226" w:rsidRDefault="00AF1B9A">
            <w:pPr>
              <w:rPr>
                <w:rFonts w:ascii="Times New Roman" w:eastAsia="Times New Roman" w:hAnsi="Times New Roman" w:cs="Times New Roman"/>
                <w:color w:val="000000"/>
              </w:rPr>
            </w:pPr>
          </w:p>
        </w:tc>
      </w:tr>
      <w:tr w:rsidR="00AF1B9A" w:rsidRPr="00F71226" w14:paraId="4E0E5DF4" w14:textId="77777777">
        <w:trPr>
          <w:trHeight w:val="1218"/>
        </w:trPr>
        <w:tc>
          <w:tcPr>
            <w:tcW w:w="4236" w:type="dxa"/>
            <w:shd w:val="clear" w:color="auto" w:fill="EDF1F9"/>
          </w:tcPr>
          <w:p w14:paraId="0CD36A7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New feature/functionality added during the testing phase.</w:t>
            </w:r>
          </w:p>
          <w:p w14:paraId="25A8418E" w14:textId="77777777" w:rsidR="00AF1B9A" w:rsidRPr="00F71226" w:rsidRDefault="00AF1B9A">
            <w:pPr>
              <w:rPr>
                <w:rFonts w:ascii="Times New Roman" w:eastAsia="Times New Roman" w:hAnsi="Times New Roman" w:cs="Times New Roman"/>
                <w:color w:val="000000"/>
              </w:rPr>
            </w:pPr>
          </w:p>
        </w:tc>
        <w:tc>
          <w:tcPr>
            <w:tcW w:w="3972" w:type="dxa"/>
            <w:shd w:val="clear" w:color="auto" w:fill="EDF1F9"/>
          </w:tcPr>
          <w:p w14:paraId="42E7B4C2" w14:textId="77777777" w:rsidR="00AF1B9A" w:rsidRPr="00F71226" w:rsidRDefault="00461ECA">
            <w:pPr>
              <w:rPr>
                <w:rFonts w:ascii="Times New Roman" w:eastAsia="Times New Roman" w:hAnsi="Times New Roman" w:cs="Times New Roman"/>
                <w:color w:val="000000"/>
              </w:rPr>
            </w:pPr>
            <w:r w:rsidRPr="00F71226">
              <w:rPr>
                <w:rFonts w:ascii="Times New Roman" w:eastAsia="Times New Roman" w:hAnsi="Times New Roman" w:cs="Times New Roman"/>
                <w:color w:val="000000"/>
              </w:rPr>
              <w:t>Extend the resting cycle or remove test requirements/ expectations.</w:t>
            </w:r>
          </w:p>
        </w:tc>
      </w:tr>
    </w:tbl>
    <w:p w14:paraId="18372D90" w14:textId="77777777" w:rsidR="00AF1B9A" w:rsidRPr="00F71226" w:rsidRDefault="00AF1B9A">
      <w:pPr>
        <w:rPr>
          <w:rFonts w:ascii="Times New Roman" w:eastAsia="Times New Roman" w:hAnsi="Times New Roman" w:cs="Times New Roman"/>
        </w:rPr>
      </w:pPr>
    </w:p>
    <w:p w14:paraId="4A5136E4" w14:textId="77777777" w:rsidR="000D34EE" w:rsidRPr="000D34EE" w:rsidRDefault="000D34EE" w:rsidP="000D34EE">
      <w:pPr>
        <w:pStyle w:val="Heading2"/>
        <w:ind w:left="630"/>
        <w:rPr>
          <w:rFonts w:ascii="Times New Roman" w:eastAsia="Times New Roman" w:hAnsi="Times New Roman" w:cs="Times New Roman"/>
        </w:rPr>
      </w:pPr>
    </w:p>
    <w:p w14:paraId="17DBB193" w14:textId="3D60EC2C" w:rsidR="00AF1B9A" w:rsidRPr="00F71226" w:rsidRDefault="00461ECA" w:rsidP="007F09CE">
      <w:pPr>
        <w:pStyle w:val="Heading2"/>
        <w:numPr>
          <w:ilvl w:val="0"/>
          <w:numId w:val="2"/>
        </w:numPr>
        <w:rPr>
          <w:rFonts w:ascii="Times New Roman" w:eastAsia="Times New Roman" w:hAnsi="Times New Roman" w:cs="Times New Roman"/>
        </w:rPr>
      </w:pPr>
      <w:r w:rsidRPr="00F71226">
        <w:rPr>
          <w:rFonts w:ascii="Times New Roman" w:eastAsia="Times New Roman" w:hAnsi="Times New Roman" w:cs="Times New Roman"/>
          <w:b/>
        </w:rPr>
        <w:t>Resources &amp; Environment Needs.</w:t>
      </w:r>
    </w:p>
    <w:p w14:paraId="62381A15" w14:textId="77777777" w:rsidR="00AF1B9A" w:rsidRPr="00F71226" w:rsidRDefault="00AF1B9A">
      <w:pPr>
        <w:ind w:right="180"/>
        <w:rPr>
          <w:rFonts w:ascii="Times New Roman" w:eastAsia="Times New Roman" w:hAnsi="Times New Roman" w:cs="Times New Roman"/>
        </w:rPr>
      </w:pPr>
    </w:p>
    <w:p w14:paraId="1D4D94FD" w14:textId="1F08422F" w:rsidR="00AF1B9A" w:rsidRPr="00F71226" w:rsidRDefault="000D34EE">
      <w:pPr>
        <w:ind w:left="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8.1</w:t>
      </w:r>
      <w:r w:rsidRPr="00F71226">
        <w:rPr>
          <w:rFonts w:ascii="Times New Roman" w:eastAsia="Times New Roman" w:hAnsi="Times New Roman" w:cs="Times New Roman"/>
          <w:sz w:val="24"/>
          <w:szCs w:val="24"/>
        </w:rPr>
        <w:t xml:space="preserve"> Resources</w:t>
      </w:r>
      <w:r w:rsidR="00461ECA" w:rsidRPr="00F71226">
        <w:rPr>
          <w:rFonts w:ascii="Times New Roman" w:eastAsia="Times New Roman" w:hAnsi="Times New Roman" w:cs="Times New Roman"/>
          <w:b/>
          <w:i/>
          <w:sz w:val="24"/>
          <w:szCs w:val="24"/>
        </w:rPr>
        <w:t xml:space="preserve"> </w:t>
      </w:r>
    </w:p>
    <w:tbl>
      <w:tblPr>
        <w:tblStyle w:val="Style36"/>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AF1B9A" w:rsidRPr="00F71226" w14:paraId="2A8AB30F" w14:textId="77777777" w:rsidTr="00B3467D">
        <w:trPr>
          <w:trHeight w:val="485"/>
        </w:trPr>
        <w:tc>
          <w:tcPr>
            <w:tcW w:w="4765" w:type="dxa"/>
            <w:shd w:val="clear" w:color="auto" w:fill="D5DCE4"/>
          </w:tcPr>
          <w:p w14:paraId="44595CF7"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Description </w:t>
            </w:r>
          </w:p>
        </w:tc>
        <w:tc>
          <w:tcPr>
            <w:tcW w:w="4595" w:type="dxa"/>
            <w:shd w:val="clear" w:color="auto" w:fill="D5DCE4"/>
          </w:tcPr>
          <w:p w14:paraId="33504C45"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Tool</w:t>
            </w:r>
          </w:p>
        </w:tc>
      </w:tr>
      <w:tr w:rsidR="00AF1B9A" w:rsidRPr="00F71226" w14:paraId="6C58662D" w14:textId="77777777" w:rsidTr="00B3467D">
        <w:trPr>
          <w:trHeight w:val="665"/>
        </w:trPr>
        <w:tc>
          <w:tcPr>
            <w:tcW w:w="4765" w:type="dxa"/>
            <w:shd w:val="clear" w:color="auto" w:fill="EDEDED"/>
          </w:tcPr>
          <w:p w14:paraId="2603FE93"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Need a Database server which install MySQL server Web server which install Apache Server</w:t>
            </w:r>
          </w:p>
        </w:tc>
        <w:tc>
          <w:tcPr>
            <w:tcW w:w="4595" w:type="dxa"/>
            <w:shd w:val="clear" w:color="auto" w:fill="EDEDED"/>
          </w:tcPr>
          <w:p w14:paraId="024A02C1"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Server </w:t>
            </w:r>
          </w:p>
        </w:tc>
      </w:tr>
      <w:tr w:rsidR="00AF1B9A" w:rsidRPr="00F71226" w14:paraId="12E3EDC9" w14:textId="77777777" w:rsidTr="00B3467D">
        <w:trPr>
          <w:trHeight w:val="692"/>
        </w:trPr>
        <w:tc>
          <w:tcPr>
            <w:tcW w:w="4765" w:type="dxa"/>
            <w:shd w:val="clear" w:color="auto" w:fill="EDEDED"/>
          </w:tcPr>
          <w:p w14:paraId="1654B1CE"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Setup a LAN Gigabit and 1 internet line with the speed at least 5 Mb/s</w:t>
            </w:r>
          </w:p>
        </w:tc>
        <w:tc>
          <w:tcPr>
            <w:tcW w:w="4595" w:type="dxa"/>
            <w:shd w:val="clear" w:color="auto" w:fill="EDEDED"/>
          </w:tcPr>
          <w:p w14:paraId="4A35F424"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Network</w:t>
            </w:r>
          </w:p>
        </w:tc>
      </w:tr>
      <w:tr w:rsidR="00AF1B9A" w:rsidRPr="00F71226" w14:paraId="27D2AF98" w14:textId="77777777" w:rsidTr="00B3467D">
        <w:trPr>
          <w:trHeight w:val="458"/>
        </w:trPr>
        <w:tc>
          <w:tcPr>
            <w:tcW w:w="4765" w:type="dxa"/>
            <w:shd w:val="clear" w:color="auto" w:fill="EDEDED"/>
          </w:tcPr>
          <w:p w14:paraId="4D25F04A" w14:textId="23B1A165"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Windows 10, Ram 4GB, CPU 3.4GHZ</w:t>
            </w:r>
            <w:r w:rsidR="00F85503">
              <w:rPr>
                <w:rFonts w:ascii="Times New Roman" w:eastAsia="Times New Roman" w:hAnsi="Times New Roman" w:cs="Times New Roman"/>
              </w:rPr>
              <w:t xml:space="preserve">, </w:t>
            </w:r>
          </w:p>
        </w:tc>
        <w:tc>
          <w:tcPr>
            <w:tcW w:w="4595" w:type="dxa"/>
            <w:shd w:val="clear" w:color="auto" w:fill="EDEDED"/>
          </w:tcPr>
          <w:p w14:paraId="43803088" w14:textId="54677CAF"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Computer</w:t>
            </w:r>
          </w:p>
        </w:tc>
      </w:tr>
    </w:tbl>
    <w:p w14:paraId="58A71A0E" w14:textId="77777777" w:rsidR="00AF1B9A" w:rsidRPr="00F71226" w:rsidRDefault="00AF1B9A">
      <w:pPr>
        <w:rPr>
          <w:rFonts w:ascii="Times New Roman" w:eastAsia="Times New Roman" w:hAnsi="Times New Roman" w:cs="Times New Roman"/>
          <w:sz w:val="24"/>
          <w:szCs w:val="24"/>
        </w:rPr>
      </w:pPr>
    </w:p>
    <w:p w14:paraId="1D9F8200" w14:textId="2D5DC04D" w:rsidR="00AF1B9A" w:rsidRPr="00F71226" w:rsidRDefault="000D34EE">
      <w:pP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8.2</w:t>
      </w:r>
      <w:r w:rsidR="00461ECA" w:rsidRPr="00F71226">
        <w:rPr>
          <w:rFonts w:ascii="Times New Roman" w:eastAsia="Times New Roman" w:hAnsi="Times New Roman" w:cs="Times New Roman"/>
          <w:sz w:val="24"/>
          <w:szCs w:val="24"/>
        </w:rPr>
        <w:t xml:space="preserve"> </w:t>
      </w:r>
      <w:r w:rsidR="00461ECA" w:rsidRPr="00F71226">
        <w:rPr>
          <w:rFonts w:ascii="Times New Roman" w:eastAsia="Times New Roman" w:hAnsi="Times New Roman" w:cs="Times New Roman"/>
          <w:color w:val="000000"/>
          <w:sz w:val="24"/>
          <w:szCs w:val="24"/>
        </w:rPr>
        <w:t xml:space="preserve">Testing Tools </w:t>
      </w:r>
    </w:p>
    <w:tbl>
      <w:tblPr>
        <w:tblStyle w:val="Style37"/>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AF1B9A" w:rsidRPr="00F71226" w14:paraId="3C23EAE7" w14:textId="77777777">
        <w:tc>
          <w:tcPr>
            <w:tcW w:w="4765" w:type="dxa"/>
            <w:shd w:val="clear" w:color="auto" w:fill="D5DCE4"/>
          </w:tcPr>
          <w:p w14:paraId="0B4AF79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lastRenderedPageBreak/>
              <w:t>Process</w:t>
            </w:r>
          </w:p>
        </w:tc>
        <w:tc>
          <w:tcPr>
            <w:tcW w:w="4595" w:type="dxa"/>
            <w:shd w:val="clear" w:color="auto" w:fill="D5DCE4"/>
          </w:tcPr>
          <w:p w14:paraId="5609418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Tool</w:t>
            </w:r>
          </w:p>
        </w:tc>
      </w:tr>
      <w:tr w:rsidR="00AF1B9A" w:rsidRPr="00F71226" w14:paraId="68F8AF51" w14:textId="77777777">
        <w:tc>
          <w:tcPr>
            <w:tcW w:w="4765" w:type="dxa"/>
            <w:shd w:val="clear" w:color="auto" w:fill="EDEDED"/>
          </w:tcPr>
          <w:p w14:paraId="48F77A5B"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Test Case creation </w:t>
            </w:r>
          </w:p>
        </w:tc>
        <w:tc>
          <w:tcPr>
            <w:tcW w:w="4595" w:type="dxa"/>
            <w:shd w:val="clear" w:color="auto" w:fill="EDEDED"/>
          </w:tcPr>
          <w:p w14:paraId="591DD81D"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Microsoft Excel</w:t>
            </w:r>
          </w:p>
        </w:tc>
      </w:tr>
      <w:tr w:rsidR="00AF1B9A" w:rsidRPr="00F71226" w14:paraId="6EF03CDB" w14:textId="77777777">
        <w:tc>
          <w:tcPr>
            <w:tcW w:w="4765" w:type="dxa"/>
            <w:shd w:val="clear" w:color="auto" w:fill="EDEDED"/>
          </w:tcPr>
          <w:p w14:paraId="276AAE03"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Test Case Tracking</w:t>
            </w:r>
          </w:p>
        </w:tc>
        <w:tc>
          <w:tcPr>
            <w:tcW w:w="4595" w:type="dxa"/>
            <w:shd w:val="clear" w:color="auto" w:fill="EDEDED"/>
          </w:tcPr>
          <w:p w14:paraId="42A27F0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Microsoft Excel</w:t>
            </w:r>
          </w:p>
        </w:tc>
      </w:tr>
      <w:tr w:rsidR="00AF1B9A" w:rsidRPr="00F71226" w14:paraId="35C615B0" w14:textId="77777777">
        <w:tc>
          <w:tcPr>
            <w:tcW w:w="4765" w:type="dxa"/>
            <w:shd w:val="clear" w:color="auto" w:fill="EDEDED"/>
          </w:tcPr>
          <w:p w14:paraId="115B8D6E"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Test Case Execution</w:t>
            </w:r>
          </w:p>
        </w:tc>
        <w:tc>
          <w:tcPr>
            <w:tcW w:w="4595" w:type="dxa"/>
            <w:shd w:val="clear" w:color="auto" w:fill="EDEDED"/>
          </w:tcPr>
          <w:p w14:paraId="004D6FC9" w14:textId="48C42259"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Manual, Selenium</w:t>
            </w:r>
            <w:r w:rsidR="00B3467D">
              <w:rPr>
                <w:rFonts w:ascii="Times New Roman" w:eastAsia="Times New Roman" w:hAnsi="Times New Roman" w:cs="Times New Roman"/>
              </w:rPr>
              <w:t xml:space="preserve"> WebDriver, Junit, Apache JMeter.</w:t>
            </w:r>
          </w:p>
        </w:tc>
      </w:tr>
      <w:tr w:rsidR="00AF1B9A" w:rsidRPr="00F71226" w14:paraId="5645FB77" w14:textId="77777777">
        <w:tc>
          <w:tcPr>
            <w:tcW w:w="4765" w:type="dxa"/>
            <w:shd w:val="clear" w:color="auto" w:fill="EDEDED"/>
          </w:tcPr>
          <w:p w14:paraId="0B3AC61A"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Test Case Management</w:t>
            </w:r>
          </w:p>
        </w:tc>
        <w:tc>
          <w:tcPr>
            <w:tcW w:w="4595" w:type="dxa"/>
            <w:shd w:val="clear" w:color="auto" w:fill="EDEDED"/>
          </w:tcPr>
          <w:p w14:paraId="68CE880B"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Microsoft Excel</w:t>
            </w:r>
          </w:p>
        </w:tc>
      </w:tr>
      <w:tr w:rsidR="00AF1B9A" w:rsidRPr="00F71226" w14:paraId="202607E8" w14:textId="77777777">
        <w:tc>
          <w:tcPr>
            <w:tcW w:w="4765" w:type="dxa"/>
            <w:shd w:val="clear" w:color="auto" w:fill="EDEDED"/>
          </w:tcPr>
          <w:p w14:paraId="55CCEC8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Defect Management</w:t>
            </w:r>
          </w:p>
        </w:tc>
        <w:tc>
          <w:tcPr>
            <w:tcW w:w="4595" w:type="dxa"/>
            <w:shd w:val="clear" w:color="auto" w:fill="EDEDED"/>
          </w:tcPr>
          <w:p w14:paraId="319AF141"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Jira</w:t>
            </w:r>
          </w:p>
        </w:tc>
      </w:tr>
      <w:tr w:rsidR="00AF1B9A" w:rsidRPr="00F71226" w14:paraId="566F349C" w14:textId="77777777">
        <w:tc>
          <w:tcPr>
            <w:tcW w:w="4765" w:type="dxa"/>
            <w:shd w:val="clear" w:color="auto" w:fill="EDEDED"/>
          </w:tcPr>
          <w:p w14:paraId="6E0A1915"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Test Reporting</w:t>
            </w:r>
          </w:p>
        </w:tc>
        <w:tc>
          <w:tcPr>
            <w:tcW w:w="4595" w:type="dxa"/>
            <w:shd w:val="clear" w:color="auto" w:fill="EDEDED"/>
          </w:tcPr>
          <w:p w14:paraId="1471379D"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Microsoft Excel &amp; Jira</w:t>
            </w:r>
          </w:p>
        </w:tc>
      </w:tr>
    </w:tbl>
    <w:p w14:paraId="034235D1" w14:textId="77777777" w:rsidR="00AF1B9A" w:rsidRPr="00F71226" w:rsidRDefault="00AF1B9A">
      <w:pPr>
        <w:spacing w:after="0"/>
        <w:rPr>
          <w:rFonts w:ascii="Times New Roman" w:eastAsia="Times New Roman" w:hAnsi="Times New Roman" w:cs="Times New Roman"/>
        </w:rPr>
      </w:pPr>
    </w:p>
    <w:p w14:paraId="1E17510B" w14:textId="46CACC80" w:rsidR="00AF1B9A" w:rsidRPr="00F71226" w:rsidRDefault="000D34EE">
      <w:pPr>
        <w:spacing w:after="0"/>
        <w:rPr>
          <w:rFonts w:ascii="Times New Roman" w:eastAsia="Times New Roman" w:hAnsi="Times New Roman" w:cs="Times New Roman"/>
          <w:color w:val="000000"/>
        </w:rPr>
      </w:pPr>
      <w:r>
        <w:rPr>
          <w:rFonts w:ascii="Times New Roman" w:eastAsia="Times New Roman" w:hAnsi="Times New Roman" w:cs="Times New Roman"/>
          <w:sz w:val="24"/>
          <w:szCs w:val="24"/>
        </w:rPr>
        <w:t>8.3</w:t>
      </w:r>
      <w:r w:rsidR="00461ECA" w:rsidRPr="00F71226">
        <w:rPr>
          <w:rFonts w:ascii="Times New Roman" w:eastAsia="Times New Roman" w:hAnsi="Times New Roman" w:cs="Times New Roman"/>
          <w:sz w:val="24"/>
          <w:szCs w:val="24"/>
        </w:rPr>
        <w:t xml:space="preserve"> </w:t>
      </w:r>
      <w:r w:rsidR="00461ECA" w:rsidRPr="00F71226">
        <w:rPr>
          <w:rFonts w:ascii="Times New Roman" w:eastAsia="Times New Roman" w:hAnsi="Times New Roman" w:cs="Times New Roman"/>
          <w:color w:val="000000"/>
          <w:sz w:val="24"/>
          <w:szCs w:val="24"/>
        </w:rPr>
        <w:t>Configuration Management:</w:t>
      </w:r>
      <w:r w:rsidR="00461ECA" w:rsidRPr="00F71226">
        <w:rPr>
          <w:rFonts w:ascii="Times New Roman" w:eastAsia="Times New Roman" w:hAnsi="Times New Roman" w:cs="Times New Roman"/>
          <w:color w:val="000000"/>
        </w:rPr>
        <w:t xml:space="preserve"> GitHub</w:t>
      </w:r>
    </w:p>
    <w:p w14:paraId="7F8CDCB9" w14:textId="77777777" w:rsidR="00AF1B9A" w:rsidRPr="00F71226" w:rsidRDefault="00AF1B9A">
      <w:pPr>
        <w:spacing w:after="0"/>
        <w:ind w:left="720"/>
        <w:rPr>
          <w:rFonts w:ascii="Times New Roman" w:eastAsia="Times New Roman" w:hAnsi="Times New Roman" w:cs="Times New Roman"/>
          <w:color w:val="000000"/>
        </w:rPr>
      </w:pPr>
    </w:p>
    <w:p w14:paraId="59FCB239" w14:textId="623F2D5F" w:rsidR="00AF1B9A" w:rsidRPr="00F71226" w:rsidRDefault="000D34E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8.4</w:t>
      </w:r>
      <w:r w:rsidR="00461ECA" w:rsidRPr="00F71226">
        <w:rPr>
          <w:rFonts w:ascii="Times New Roman" w:eastAsia="Times New Roman" w:hAnsi="Times New Roman" w:cs="Times New Roman"/>
          <w:sz w:val="24"/>
          <w:szCs w:val="24"/>
        </w:rPr>
        <w:t xml:space="preserve"> </w:t>
      </w:r>
      <w:r w:rsidR="00461ECA" w:rsidRPr="00F71226">
        <w:rPr>
          <w:rFonts w:ascii="Times New Roman" w:eastAsia="Times New Roman" w:hAnsi="Times New Roman" w:cs="Times New Roman"/>
          <w:color w:val="000000"/>
          <w:sz w:val="24"/>
          <w:szCs w:val="24"/>
        </w:rPr>
        <w:t>Test Environment:</w:t>
      </w:r>
    </w:p>
    <w:p w14:paraId="4E4E08DA" w14:textId="63E01566" w:rsidR="00AF1B9A" w:rsidRPr="00F71226" w:rsidRDefault="00461ECA">
      <w:pPr>
        <w:spacing w:after="0"/>
        <w:rPr>
          <w:rFonts w:ascii="Times New Roman" w:eastAsia="Times New Roman" w:hAnsi="Times New Roman" w:cs="Times New Roman"/>
          <w:color w:val="000000"/>
        </w:rPr>
      </w:pPr>
      <w:r w:rsidRPr="00F71226">
        <w:rPr>
          <w:rFonts w:ascii="Times New Roman" w:eastAsia="Times New Roman" w:hAnsi="Times New Roman" w:cs="Times New Roman"/>
        </w:rPr>
        <w:t xml:space="preserve">     </w:t>
      </w:r>
      <w:r w:rsidRPr="00F71226">
        <w:rPr>
          <w:rFonts w:ascii="Times New Roman" w:eastAsia="Times New Roman" w:hAnsi="Times New Roman" w:cs="Times New Roman"/>
          <w:color w:val="000000"/>
        </w:rPr>
        <w:t xml:space="preserve">Support level (browsers): Windows 10: Edge, Chrome (latest), Firefox (latest), Safari (latest) </w:t>
      </w:r>
      <w:r w:rsidR="001B2F30">
        <w:rPr>
          <w:rFonts w:ascii="Times New Roman" w:eastAsia="Times New Roman" w:hAnsi="Times New Roman" w:cs="Times New Roman"/>
          <w:color w:val="000000"/>
        </w:rPr>
        <w:t>, Eclipse(latest)</w:t>
      </w:r>
      <w:r w:rsidR="00F85503">
        <w:rPr>
          <w:rFonts w:ascii="Times New Roman" w:eastAsia="Times New Roman" w:hAnsi="Times New Roman" w:cs="Times New Roman"/>
          <w:color w:val="000000"/>
        </w:rPr>
        <w:t>.</w:t>
      </w:r>
    </w:p>
    <w:p w14:paraId="22B66C5D" w14:textId="77777777" w:rsidR="00AF1B9A" w:rsidRPr="00F71226" w:rsidRDefault="00461ECA">
      <w:pPr>
        <w:spacing w:after="0"/>
        <w:rPr>
          <w:rFonts w:ascii="Times New Roman" w:eastAsia="Times New Roman" w:hAnsi="Times New Roman" w:cs="Times New Roman"/>
          <w:color w:val="000000"/>
        </w:rPr>
      </w:pPr>
      <w:r w:rsidRPr="00F71226">
        <w:rPr>
          <w:rFonts w:ascii="Times New Roman" w:eastAsia="Times New Roman" w:hAnsi="Times New Roman" w:cs="Times New Roman"/>
        </w:rPr>
        <w:t xml:space="preserve">     </w:t>
      </w:r>
      <w:r w:rsidRPr="00F71226">
        <w:rPr>
          <w:rFonts w:ascii="Times New Roman" w:eastAsia="Times New Roman" w:hAnsi="Times New Roman" w:cs="Times New Roman"/>
          <w:color w:val="000000"/>
        </w:rPr>
        <w:t>Mac OS X: Chrome (latest), Firefox (latest), Safari (latest)</w:t>
      </w:r>
    </w:p>
    <w:p w14:paraId="4B67E51B" w14:textId="77777777" w:rsidR="00AF1B9A" w:rsidRPr="00F71226" w:rsidRDefault="00AF1B9A">
      <w:pPr>
        <w:spacing w:after="0"/>
        <w:ind w:left="2880"/>
        <w:rPr>
          <w:rFonts w:ascii="Times New Roman" w:eastAsia="Times New Roman" w:hAnsi="Times New Roman" w:cs="Times New Roman"/>
        </w:rPr>
      </w:pPr>
    </w:p>
    <w:p w14:paraId="6BCD14EC" w14:textId="77777777" w:rsidR="00AF1B9A" w:rsidRPr="00F71226" w:rsidRDefault="00AF1B9A">
      <w:pPr>
        <w:spacing w:after="0"/>
        <w:rPr>
          <w:rFonts w:ascii="Times New Roman" w:eastAsia="Times New Roman" w:hAnsi="Times New Roman" w:cs="Times New Roman"/>
        </w:rPr>
      </w:pPr>
    </w:p>
    <w:p w14:paraId="35A892F4" w14:textId="77777777" w:rsidR="00AF1B9A" w:rsidRPr="00F71226" w:rsidRDefault="00461ECA">
      <w:pPr>
        <w:pStyle w:val="Heading2"/>
        <w:spacing w:before="0"/>
        <w:ind w:left="720"/>
        <w:rPr>
          <w:rFonts w:ascii="Times New Roman" w:eastAsia="Times New Roman" w:hAnsi="Times New Roman" w:cs="Times New Roman"/>
          <w:b/>
        </w:rPr>
      </w:pPr>
      <w:r w:rsidRPr="00F71226">
        <w:rPr>
          <w:rFonts w:ascii="Times New Roman" w:eastAsia="Times New Roman" w:hAnsi="Times New Roman" w:cs="Times New Roman"/>
          <w:b/>
        </w:rPr>
        <w:t>9.Test Schedule</w:t>
      </w:r>
    </w:p>
    <w:p w14:paraId="1F1A5FCD" w14:textId="77777777" w:rsidR="00AF1B9A" w:rsidRPr="00F71226" w:rsidRDefault="00AF1B9A">
      <w:pPr>
        <w:rPr>
          <w:rFonts w:ascii="Times New Roman" w:eastAsia="Times New Roman" w:hAnsi="Times New Roman" w:cs="Times New Roman"/>
        </w:rPr>
      </w:pPr>
    </w:p>
    <w:tbl>
      <w:tblPr>
        <w:tblStyle w:val="Style38"/>
        <w:tblW w:w="775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2"/>
        <w:gridCol w:w="1147"/>
        <w:gridCol w:w="1147"/>
        <w:gridCol w:w="1485"/>
        <w:gridCol w:w="1687"/>
      </w:tblGrid>
      <w:tr w:rsidR="00AF1B9A" w:rsidRPr="00F71226" w14:paraId="09942DA1" w14:textId="77777777">
        <w:trPr>
          <w:trHeight w:val="476"/>
        </w:trPr>
        <w:tc>
          <w:tcPr>
            <w:tcW w:w="2292" w:type="dxa"/>
            <w:shd w:val="clear" w:color="auto" w:fill="D5DCE4"/>
          </w:tcPr>
          <w:p w14:paraId="51DA080C"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Task Name</w:t>
            </w:r>
          </w:p>
        </w:tc>
        <w:tc>
          <w:tcPr>
            <w:tcW w:w="1147" w:type="dxa"/>
            <w:shd w:val="clear" w:color="auto" w:fill="D5DCE4"/>
          </w:tcPr>
          <w:p w14:paraId="3473A6A0"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Start</w:t>
            </w:r>
          </w:p>
        </w:tc>
        <w:tc>
          <w:tcPr>
            <w:tcW w:w="1147" w:type="dxa"/>
            <w:shd w:val="clear" w:color="auto" w:fill="D5DCE4"/>
          </w:tcPr>
          <w:p w14:paraId="53CC220A"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Finish</w:t>
            </w:r>
          </w:p>
        </w:tc>
        <w:tc>
          <w:tcPr>
            <w:tcW w:w="1485" w:type="dxa"/>
            <w:shd w:val="clear" w:color="auto" w:fill="D5DCE4"/>
          </w:tcPr>
          <w:p w14:paraId="5942B246"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Done BY</w:t>
            </w:r>
          </w:p>
        </w:tc>
        <w:tc>
          <w:tcPr>
            <w:tcW w:w="1687" w:type="dxa"/>
            <w:shd w:val="clear" w:color="auto" w:fill="D5DCE4"/>
          </w:tcPr>
          <w:p w14:paraId="6EBDFCB2"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Estimated Time</w:t>
            </w:r>
          </w:p>
        </w:tc>
      </w:tr>
      <w:tr w:rsidR="00AF1B9A" w:rsidRPr="00F71226" w14:paraId="60D71782" w14:textId="77777777">
        <w:tc>
          <w:tcPr>
            <w:tcW w:w="2292" w:type="dxa"/>
            <w:shd w:val="clear" w:color="auto" w:fill="EDEDED"/>
          </w:tcPr>
          <w:p w14:paraId="14A741CC"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Test Planning</w:t>
            </w:r>
          </w:p>
          <w:p w14:paraId="6F93ED72" w14:textId="77777777" w:rsidR="00AF1B9A" w:rsidRPr="00F71226" w:rsidRDefault="00AF1B9A">
            <w:pPr>
              <w:spacing w:after="0" w:line="240" w:lineRule="auto"/>
              <w:rPr>
                <w:rFonts w:ascii="Times New Roman" w:eastAsia="Times New Roman" w:hAnsi="Times New Roman" w:cs="Times New Roman"/>
              </w:rPr>
            </w:pPr>
          </w:p>
        </w:tc>
        <w:tc>
          <w:tcPr>
            <w:tcW w:w="1147" w:type="dxa"/>
            <w:shd w:val="clear" w:color="auto" w:fill="EDEDED"/>
          </w:tcPr>
          <w:p w14:paraId="1909336A" w14:textId="01EAF4FE"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1</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147" w:type="dxa"/>
            <w:shd w:val="clear" w:color="auto" w:fill="EDEDED"/>
          </w:tcPr>
          <w:p w14:paraId="11062CDF" w14:textId="76D8DF2C"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FF77DB">
              <w:rPr>
                <w:rFonts w:ascii="Times New Roman" w:eastAsia="Times New Roman" w:hAnsi="Times New Roman" w:cs="Times New Roman"/>
              </w:rPr>
              <w:t>1</w:t>
            </w:r>
            <w:r w:rsidRPr="00F71226">
              <w:rPr>
                <w:rFonts w:ascii="Times New Roman" w:eastAsia="Times New Roman" w:hAnsi="Times New Roman" w:cs="Times New Roman"/>
              </w:rPr>
              <w:t>/0</w:t>
            </w:r>
            <w:r w:rsidR="00FF77DB">
              <w:rPr>
                <w:rFonts w:ascii="Times New Roman" w:eastAsia="Times New Roman" w:hAnsi="Times New Roman" w:cs="Times New Roman"/>
              </w:rPr>
              <w:t>2</w:t>
            </w:r>
            <w:r w:rsidR="00153323">
              <w:rPr>
                <w:rFonts w:ascii="Times New Roman" w:eastAsia="Times New Roman" w:hAnsi="Times New Roman" w:cs="Times New Roman"/>
              </w:rPr>
              <w:t>/23</w:t>
            </w:r>
          </w:p>
        </w:tc>
        <w:tc>
          <w:tcPr>
            <w:tcW w:w="1485" w:type="dxa"/>
            <w:shd w:val="clear" w:color="auto" w:fill="EDEDED"/>
          </w:tcPr>
          <w:p w14:paraId="34F425CD" w14:textId="76704F5D"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r w:rsidR="00461ECA" w:rsidRPr="00F71226">
              <w:rPr>
                <w:rFonts w:ascii="Times New Roman" w:eastAsia="Times New Roman" w:hAnsi="Times New Roman" w:cs="Times New Roman"/>
              </w:rPr>
              <w:t xml:space="preserve"> </w:t>
            </w:r>
          </w:p>
        </w:tc>
        <w:tc>
          <w:tcPr>
            <w:tcW w:w="1687" w:type="dxa"/>
            <w:shd w:val="clear" w:color="auto" w:fill="EDEDED"/>
          </w:tcPr>
          <w:p w14:paraId="155B0B8F"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3 hours</w:t>
            </w:r>
          </w:p>
        </w:tc>
      </w:tr>
      <w:tr w:rsidR="00AF1B9A" w:rsidRPr="00F71226" w14:paraId="69297082" w14:textId="77777777">
        <w:tc>
          <w:tcPr>
            <w:tcW w:w="2292" w:type="dxa"/>
            <w:shd w:val="clear" w:color="auto" w:fill="EDEDED"/>
          </w:tcPr>
          <w:p w14:paraId="36ADB6A9"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Review Requirements documents </w:t>
            </w:r>
          </w:p>
        </w:tc>
        <w:tc>
          <w:tcPr>
            <w:tcW w:w="1147" w:type="dxa"/>
            <w:shd w:val="clear" w:color="auto" w:fill="EDEDED"/>
          </w:tcPr>
          <w:p w14:paraId="41454278" w14:textId="5D75789A"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1</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147" w:type="dxa"/>
            <w:shd w:val="clear" w:color="auto" w:fill="EDEDED"/>
          </w:tcPr>
          <w:p w14:paraId="1913BD9A" w14:textId="47CB05EE" w:rsidR="00AF1B9A" w:rsidRPr="00F71226" w:rsidRDefault="00FF77DB">
            <w:pPr>
              <w:spacing w:after="0" w:line="240" w:lineRule="auto"/>
              <w:rPr>
                <w:rFonts w:ascii="Times New Roman" w:eastAsia="Times New Roman" w:hAnsi="Times New Roman" w:cs="Times New Roman"/>
              </w:rPr>
            </w:pPr>
            <w:r>
              <w:rPr>
                <w:rFonts w:ascii="Times New Roman" w:eastAsia="Times New Roman" w:hAnsi="Times New Roman" w:cs="Times New Roman"/>
              </w:rPr>
              <w:t>01</w:t>
            </w:r>
            <w:r w:rsidR="00461ECA" w:rsidRPr="00F71226">
              <w:rPr>
                <w:rFonts w:ascii="Times New Roman" w:eastAsia="Times New Roman" w:hAnsi="Times New Roman" w:cs="Times New Roman"/>
              </w:rPr>
              <w:t>/0</w:t>
            </w:r>
            <w:r>
              <w:rPr>
                <w:rFonts w:ascii="Times New Roman" w:eastAsia="Times New Roman" w:hAnsi="Times New Roman" w:cs="Times New Roman"/>
              </w:rPr>
              <w:t>2</w:t>
            </w:r>
            <w:r w:rsidR="00153323">
              <w:rPr>
                <w:rFonts w:ascii="Times New Roman" w:eastAsia="Times New Roman" w:hAnsi="Times New Roman" w:cs="Times New Roman"/>
              </w:rPr>
              <w:t>/23</w:t>
            </w:r>
          </w:p>
        </w:tc>
        <w:tc>
          <w:tcPr>
            <w:tcW w:w="1485" w:type="dxa"/>
            <w:shd w:val="clear" w:color="auto" w:fill="EDEDED"/>
          </w:tcPr>
          <w:p w14:paraId="255D85C7" w14:textId="1C8B6FE6"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r w:rsidR="00461ECA" w:rsidRPr="00F71226">
              <w:rPr>
                <w:rFonts w:ascii="Times New Roman" w:eastAsia="Times New Roman" w:hAnsi="Times New Roman" w:cs="Times New Roman"/>
              </w:rPr>
              <w:t xml:space="preserve"> </w:t>
            </w:r>
          </w:p>
        </w:tc>
        <w:tc>
          <w:tcPr>
            <w:tcW w:w="1687" w:type="dxa"/>
            <w:shd w:val="clear" w:color="auto" w:fill="EDEDED"/>
          </w:tcPr>
          <w:p w14:paraId="0FE1EC0D"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30 minutes </w:t>
            </w:r>
          </w:p>
        </w:tc>
      </w:tr>
      <w:tr w:rsidR="00AF1B9A" w:rsidRPr="00F71226" w14:paraId="0B93C568" w14:textId="77777777">
        <w:tc>
          <w:tcPr>
            <w:tcW w:w="2292" w:type="dxa"/>
            <w:shd w:val="clear" w:color="auto" w:fill="EDEDED"/>
          </w:tcPr>
          <w:p w14:paraId="75CE177F" w14:textId="77777777" w:rsidR="00AF1B9A" w:rsidRPr="00F71226" w:rsidRDefault="00AF1B9A">
            <w:pPr>
              <w:spacing w:after="0" w:line="240" w:lineRule="auto"/>
              <w:rPr>
                <w:rFonts w:ascii="Times New Roman" w:eastAsia="Times New Roman" w:hAnsi="Times New Roman" w:cs="Times New Roman"/>
              </w:rPr>
            </w:pPr>
          </w:p>
          <w:p w14:paraId="7E684F0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Create test basis</w:t>
            </w:r>
          </w:p>
        </w:tc>
        <w:tc>
          <w:tcPr>
            <w:tcW w:w="1147" w:type="dxa"/>
            <w:shd w:val="clear" w:color="auto" w:fill="EDEDED"/>
          </w:tcPr>
          <w:p w14:paraId="02ACD554" w14:textId="3046345D"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4</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147" w:type="dxa"/>
            <w:shd w:val="clear" w:color="auto" w:fill="EDEDED"/>
          </w:tcPr>
          <w:p w14:paraId="3B80AEE3" w14:textId="5AB09FF1" w:rsidR="00AF1B9A" w:rsidRPr="00F71226" w:rsidRDefault="00FF77DB">
            <w:pPr>
              <w:spacing w:after="0" w:line="240" w:lineRule="auto"/>
              <w:rPr>
                <w:rFonts w:ascii="Times New Roman" w:eastAsia="Times New Roman" w:hAnsi="Times New Roman" w:cs="Times New Roman"/>
              </w:rPr>
            </w:pPr>
            <w:r>
              <w:rPr>
                <w:rFonts w:ascii="Times New Roman" w:eastAsia="Times New Roman" w:hAnsi="Times New Roman" w:cs="Times New Roman"/>
              </w:rPr>
              <w:t>15</w:t>
            </w:r>
            <w:r w:rsidR="00461ECA" w:rsidRPr="00F71226">
              <w:rPr>
                <w:rFonts w:ascii="Times New Roman" w:eastAsia="Times New Roman" w:hAnsi="Times New Roman" w:cs="Times New Roman"/>
              </w:rPr>
              <w:t>/</w:t>
            </w:r>
            <w:r>
              <w:rPr>
                <w:rFonts w:ascii="Times New Roman" w:eastAsia="Times New Roman" w:hAnsi="Times New Roman" w:cs="Times New Roman"/>
              </w:rPr>
              <w:t>02</w:t>
            </w:r>
            <w:r w:rsidR="00153323">
              <w:rPr>
                <w:rFonts w:ascii="Times New Roman" w:eastAsia="Times New Roman" w:hAnsi="Times New Roman" w:cs="Times New Roman"/>
              </w:rPr>
              <w:t>/23</w:t>
            </w:r>
          </w:p>
        </w:tc>
        <w:tc>
          <w:tcPr>
            <w:tcW w:w="1485" w:type="dxa"/>
            <w:shd w:val="clear" w:color="auto" w:fill="EDEDED"/>
          </w:tcPr>
          <w:p w14:paraId="52C21D39" w14:textId="2BF47BBA"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7BE7ED9E"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30 minutes</w:t>
            </w:r>
          </w:p>
        </w:tc>
      </w:tr>
      <w:tr w:rsidR="00AF1B9A" w:rsidRPr="00F71226" w14:paraId="5BBACDB8" w14:textId="77777777">
        <w:tc>
          <w:tcPr>
            <w:tcW w:w="2292" w:type="dxa"/>
            <w:shd w:val="clear" w:color="auto" w:fill="EDEDED"/>
          </w:tcPr>
          <w:p w14:paraId="3F08D5C3"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Staff and train new test resources </w:t>
            </w:r>
          </w:p>
        </w:tc>
        <w:tc>
          <w:tcPr>
            <w:tcW w:w="1147" w:type="dxa"/>
            <w:shd w:val="clear" w:color="auto" w:fill="EDEDED"/>
          </w:tcPr>
          <w:p w14:paraId="50FD6F68"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__</w:t>
            </w:r>
          </w:p>
        </w:tc>
        <w:tc>
          <w:tcPr>
            <w:tcW w:w="1147" w:type="dxa"/>
            <w:shd w:val="clear" w:color="auto" w:fill="EDEDED"/>
          </w:tcPr>
          <w:p w14:paraId="25A7D342"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___</w:t>
            </w:r>
          </w:p>
        </w:tc>
        <w:tc>
          <w:tcPr>
            <w:tcW w:w="1485" w:type="dxa"/>
            <w:shd w:val="clear" w:color="auto" w:fill="EDEDED"/>
          </w:tcPr>
          <w:p w14:paraId="326042B9" w14:textId="48E54F8D"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31EC9271"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30 minutes</w:t>
            </w:r>
          </w:p>
        </w:tc>
      </w:tr>
      <w:tr w:rsidR="00AF1B9A" w:rsidRPr="00F71226" w14:paraId="004715DC" w14:textId="77777777">
        <w:tc>
          <w:tcPr>
            <w:tcW w:w="2292" w:type="dxa"/>
            <w:shd w:val="clear" w:color="auto" w:fill="EDEDED"/>
          </w:tcPr>
          <w:p w14:paraId="2872EF6D"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First deploy to QA test environment</w:t>
            </w:r>
          </w:p>
        </w:tc>
        <w:tc>
          <w:tcPr>
            <w:tcW w:w="1147" w:type="dxa"/>
            <w:shd w:val="clear" w:color="auto" w:fill="EDEDED"/>
          </w:tcPr>
          <w:p w14:paraId="5C57EB6F" w14:textId="10C1D790"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7</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147" w:type="dxa"/>
            <w:shd w:val="clear" w:color="auto" w:fill="EDEDED"/>
          </w:tcPr>
          <w:p w14:paraId="33EFDC10" w14:textId="6FA79F34"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7</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485" w:type="dxa"/>
            <w:shd w:val="clear" w:color="auto" w:fill="EDEDED"/>
          </w:tcPr>
          <w:p w14:paraId="13DA2A61" w14:textId="7C20F54C"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3398998A"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2 hours </w:t>
            </w:r>
          </w:p>
        </w:tc>
      </w:tr>
      <w:tr w:rsidR="00AF1B9A" w:rsidRPr="00F71226" w14:paraId="4D099FDB" w14:textId="77777777">
        <w:tc>
          <w:tcPr>
            <w:tcW w:w="2292" w:type="dxa"/>
            <w:shd w:val="clear" w:color="auto" w:fill="EDEDED"/>
          </w:tcPr>
          <w:p w14:paraId="421E3A6A"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Functional testing:</w:t>
            </w:r>
          </w:p>
          <w:p w14:paraId="1CB3D5C5"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Iteration 1 </w:t>
            </w:r>
          </w:p>
        </w:tc>
        <w:tc>
          <w:tcPr>
            <w:tcW w:w="1147" w:type="dxa"/>
            <w:shd w:val="clear" w:color="auto" w:fill="EDEDED"/>
          </w:tcPr>
          <w:p w14:paraId="3A1C9F96" w14:textId="5A692C50"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7</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147" w:type="dxa"/>
            <w:shd w:val="clear" w:color="auto" w:fill="EDEDED"/>
          </w:tcPr>
          <w:p w14:paraId="77232018" w14:textId="270CC0D4"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9</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485" w:type="dxa"/>
            <w:shd w:val="clear" w:color="auto" w:fill="EDEDED"/>
          </w:tcPr>
          <w:p w14:paraId="19933A6C" w14:textId="58204117"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r w:rsidRPr="00F71226">
              <w:rPr>
                <w:rFonts w:ascii="Times New Roman" w:eastAsia="Times New Roman" w:hAnsi="Times New Roman" w:cs="Times New Roman"/>
              </w:rPr>
              <w:t xml:space="preserve"> </w:t>
            </w:r>
            <w:r w:rsidR="00461ECA" w:rsidRPr="00F71226">
              <w:rPr>
                <w:rFonts w:ascii="Times New Roman" w:eastAsia="Times New Roman" w:hAnsi="Times New Roman" w:cs="Times New Roman"/>
              </w:rPr>
              <w:t xml:space="preserve"> </w:t>
            </w:r>
          </w:p>
        </w:tc>
        <w:tc>
          <w:tcPr>
            <w:tcW w:w="1687" w:type="dxa"/>
            <w:shd w:val="clear" w:color="auto" w:fill="EDEDED"/>
          </w:tcPr>
          <w:p w14:paraId="403504E5"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2 hours</w:t>
            </w:r>
          </w:p>
        </w:tc>
      </w:tr>
      <w:tr w:rsidR="00AF1B9A" w:rsidRPr="00F71226" w14:paraId="3A4F9B7D" w14:textId="77777777">
        <w:tc>
          <w:tcPr>
            <w:tcW w:w="2292" w:type="dxa"/>
            <w:shd w:val="clear" w:color="auto" w:fill="EDEDED"/>
          </w:tcPr>
          <w:p w14:paraId="05466629"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Iteration 2 deploy to QA test environment </w:t>
            </w:r>
          </w:p>
        </w:tc>
        <w:tc>
          <w:tcPr>
            <w:tcW w:w="1147" w:type="dxa"/>
            <w:shd w:val="clear" w:color="auto" w:fill="EDEDED"/>
          </w:tcPr>
          <w:p w14:paraId="78C9DEF3" w14:textId="58ECF0F8"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0</w:t>
            </w:r>
            <w:r w:rsidR="00153323">
              <w:rPr>
                <w:rFonts w:ascii="Times New Roman" w:eastAsia="Times New Roman" w:hAnsi="Times New Roman" w:cs="Times New Roman"/>
              </w:rPr>
              <w:t>9</w:t>
            </w:r>
            <w:r w:rsidRPr="00F71226">
              <w:rPr>
                <w:rFonts w:ascii="Times New Roman" w:eastAsia="Times New Roman" w:hAnsi="Times New Roman" w:cs="Times New Roman"/>
              </w:rPr>
              <w:t>/0</w:t>
            </w:r>
            <w:r w:rsidR="00153323">
              <w:rPr>
                <w:rFonts w:ascii="Times New Roman" w:eastAsia="Times New Roman" w:hAnsi="Times New Roman" w:cs="Times New Roman"/>
              </w:rPr>
              <w:t>2/23</w:t>
            </w:r>
          </w:p>
        </w:tc>
        <w:tc>
          <w:tcPr>
            <w:tcW w:w="1147" w:type="dxa"/>
            <w:shd w:val="clear" w:color="auto" w:fill="EDEDED"/>
          </w:tcPr>
          <w:p w14:paraId="737B08FC" w14:textId="2665F6F8"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11</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485" w:type="dxa"/>
            <w:shd w:val="clear" w:color="auto" w:fill="EDEDED"/>
          </w:tcPr>
          <w:p w14:paraId="52149D5D" w14:textId="5CA628AE"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7BE5CF53"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30 minutes </w:t>
            </w:r>
          </w:p>
        </w:tc>
      </w:tr>
      <w:tr w:rsidR="00AF1B9A" w:rsidRPr="00F71226" w14:paraId="09E4A1BB" w14:textId="77777777">
        <w:trPr>
          <w:trHeight w:val="552"/>
        </w:trPr>
        <w:tc>
          <w:tcPr>
            <w:tcW w:w="2292" w:type="dxa"/>
            <w:shd w:val="clear" w:color="auto" w:fill="EDEDED"/>
          </w:tcPr>
          <w:p w14:paraId="1B0CD976"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Functional testing – Iteration 2 </w:t>
            </w:r>
          </w:p>
        </w:tc>
        <w:tc>
          <w:tcPr>
            <w:tcW w:w="1147" w:type="dxa"/>
            <w:shd w:val="clear" w:color="auto" w:fill="EDEDED"/>
          </w:tcPr>
          <w:p w14:paraId="56FF4F8B" w14:textId="556DAB1C"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11</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1B9B72DF" w14:textId="1255B3F9"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15</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485" w:type="dxa"/>
            <w:shd w:val="clear" w:color="auto" w:fill="EDEDED"/>
          </w:tcPr>
          <w:p w14:paraId="359293A7" w14:textId="00BD4CA4"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533741D0"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30 minutes </w:t>
            </w:r>
          </w:p>
        </w:tc>
      </w:tr>
      <w:tr w:rsidR="00AF1B9A" w:rsidRPr="00F71226" w14:paraId="06E2D2EB" w14:textId="77777777">
        <w:tc>
          <w:tcPr>
            <w:tcW w:w="2292" w:type="dxa"/>
            <w:shd w:val="clear" w:color="auto" w:fill="EDEDED"/>
          </w:tcPr>
          <w:p w14:paraId="231D3C41"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System testing </w:t>
            </w:r>
          </w:p>
        </w:tc>
        <w:tc>
          <w:tcPr>
            <w:tcW w:w="1147" w:type="dxa"/>
            <w:shd w:val="clear" w:color="auto" w:fill="EDEDED"/>
          </w:tcPr>
          <w:p w14:paraId="339D61BB" w14:textId="1C00E9C9"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11</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37BB0DCA" w14:textId="142FAEF9"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w:t>
            </w:r>
            <w:r w:rsidR="00461ECA" w:rsidRPr="00F71226">
              <w:rPr>
                <w:rFonts w:ascii="Times New Roman" w:eastAsia="Times New Roman" w:hAnsi="Times New Roman" w:cs="Times New Roman"/>
              </w:rPr>
              <w:t>2</w:t>
            </w:r>
            <w:r>
              <w:rPr>
                <w:rFonts w:ascii="Times New Roman" w:eastAsia="Times New Roman" w:hAnsi="Times New Roman" w:cs="Times New Roman"/>
              </w:rPr>
              <w:t>/23</w:t>
            </w:r>
          </w:p>
        </w:tc>
        <w:tc>
          <w:tcPr>
            <w:tcW w:w="1485" w:type="dxa"/>
            <w:shd w:val="clear" w:color="auto" w:fill="EDEDED"/>
          </w:tcPr>
          <w:p w14:paraId="1E0CC378" w14:textId="09EBE13F"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6AB39833"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2 hours</w:t>
            </w:r>
          </w:p>
        </w:tc>
      </w:tr>
      <w:tr w:rsidR="00AF1B9A" w:rsidRPr="00F71226" w14:paraId="60DB3246" w14:textId="77777777">
        <w:trPr>
          <w:trHeight w:val="13"/>
        </w:trPr>
        <w:tc>
          <w:tcPr>
            <w:tcW w:w="2292" w:type="dxa"/>
            <w:shd w:val="clear" w:color="auto" w:fill="EDEDED"/>
          </w:tcPr>
          <w:p w14:paraId="46C2348C"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Regression testing</w:t>
            </w:r>
          </w:p>
        </w:tc>
        <w:tc>
          <w:tcPr>
            <w:tcW w:w="1147" w:type="dxa"/>
            <w:shd w:val="clear" w:color="auto" w:fill="EDEDED"/>
          </w:tcPr>
          <w:p w14:paraId="2366BB06" w14:textId="0C0D4041"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11</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372198B1" w14:textId="48B04C1D"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w:t>
            </w:r>
            <w:r w:rsidR="00461ECA" w:rsidRPr="00F71226">
              <w:rPr>
                <w:rFonts w:ascii="Times New Roman" w:eastAsia="Times New Roman" w:hAnsi="Times New Roman" w:cs="Times New Roman"/>
              </w:rPr>
              <w:t>2</w:t>
            </w:r>
            <w:r>
              <w:rPr>
                <w:rFonts w:ascii="Times New Roman" w:eastAsia="Times New Roman" w:hAnsi="Times New Roman" w:cs="Times New Roman"/>
              </w:rPr>
              <w:t>/23</w:t>
            </w:r>
          </w:p>
        </w:tc>
        <w:tc>
          <w:tcPr>
            <w:tcW w:w="1485" w:type="dxa"/>
            <w:shd w:val="clear" w:color="auto" w:fill="EDEDED"/>
          </w:tcPr>
          <w:p w14:paraId="1EEB8B08" w14:textId="08FF87C6"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4D416562"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4 hours </w:t>
            </w:r>
          </w:p>
        </w:tc>
      </w:tr>
      <w:tr w:rsidR="00AF1B9A" w:rsidRPr="00F71226" w14:paraId="4196BC72" w14:textId="77777777">
        <w:tc>
          <w:tcPr>
            <w:tcW w:w="2292" w:type="dxa"/>
            <w:shd w:val="clear" w:color="auto" w:fill="EDEDED"/>
          </w:tcPr>
          <w:p w14:paraId="542480D1" w14:textId="335CAB26" w:rsidR="00AF1B9A" w:rsidRPr="00F71226" w:rsidRDefault="007E459C">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User Acceptance Testing</w:t>
            </w:r>
          </w:p>
        </w:tc>
        <w:tc>
          <w:tcPr>
            <w:tcW w:w="1147" w:type="dxa"/>
            <w:shd w:val="clear" w:color="auto" w:fill="EDEDED"/>
          </w:tcPr>
          <w:p w14:paraId="176EC684" w14:textId="32B43FCD"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11</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0FC281B5" w14:textId="6F61A71C"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w:t>
            </w:r>
            <w:r w:rsidR="00461ECA" w:rsidRPr="00F71226">
              <w:rPr>
                <w:rFonts w:ascii="Times New Roman" w:eastAsia="Times New Roman" w:hAnsi="Times New Roman" w:cs="Times New Roman"/>
              </w:rPr>
              <w:t>2</w:t>
            </w:r>
            <w:r>
              <w:rPr>
                <w:rFonts w:ascii="Times New Roman" w:eastAsia="Times New Roman" w:hAnsi="Times New Roman" w:cs="Times New Roman"/>
              </w:rPr>
              <w:t>/23</w:t>
            </w:r>
          </w:p>
        </w:tc>
        <w:tc>
          <w:tcPr>
            <w:tcW w:w="1485" w:type="dxa"/>
            <w:shd w:val="clear" w:color="auto" w:fill="EDEDED"/>
          </w:tcPr>
          <w:p w14:paraId="33F6C8BB" w14:textId="324EBBD2"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1D7F8ED1"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2 hours </w:t>
            </w:r>
          </w:p>
        </w:tc>
      </w:tr>
      <w:tr w:rsidR="00AF1B9A" w:rsidRPr="00F71226" w14:paraId="37545350" w14:textId="77777777">
        <w:tc>
          <w:tcPr>
            <w:tcW w:w="2292" w:type="dxa"/>
            <w:shd w:val="clear" w:color="auto" w:fill="EDEDED"/>
          </w:tcPr>
          <w:p w14:paraId="4EC8370E" w14:textId="2FF266D1"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Resolution of final </w:t>
            </w:r>
            <w:r w:rsidR="007B26E3">
              <w:rPr>
                <w:rFonts w:ascii="Times New Roman" w:eastAsia="Times New Roman" w:hAnsi="Times New Roman" w:cs="Times New Roman"/>
              </w:rPr>
              <w:t>Bug</w:t>
            </w:r>
            <w:r w:rsidRPr="00F71226">
              <w:rPr>
                <w:rFonts w:ascii="Times New Roman" w:eastAsia="Times New Roman" w:hAnsi="Times New Roman" w:cs="Times New Roman"/>
              </w:rPr>
              <w:t xml:space="preserve"> and final build testing</w:t>
            </w:r>
          </w:p>
        </w:tc>
        <w:tc>
          <w:tcPr>
            <w:tcW w:w="1147" w:type="dxa"/>
            <w:shd w:val="clear" w:color="auto" w:fill="EDEDED"/>
          </w:tcPr>
          <w:p w14:paraId="71F50586" w14:textId="1E63CAFC"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11</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5FE1E608" w14:textId="3248BEF7"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485" w:type="dxa"/>
            <w:shd w:val="clear" w:color="auto" w:fill="EDEDED"/>
          </w:tcPr>
          <w:p w14:paraId="7842A096" w14:textId="2EDC12D7"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2F1798F9"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3 hours</w:t>
            </w:r>
          </w:p>
        </w:tc>
      </w:tr>
      <w:tr w:rsidR="00AF1B9A" w:rsidRPr="00F71226" w14:paraId="1C3442C7" w14:textId="77777777">
        <w:tc>
          <w:tcPr>
            <w:tcW w:w="2292" w:type="dxa"/>
            <w:shd w:val="clear" w:color="auto" w:fill="EDEDED"/>
          </w:tcPr>
          <w:p w14:paraId="390CE926"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Deploy to Staging environment </w:t>
            </w:r>
          </w:p>
        </w:tc>
        <w:tc>
          <w:tcPr>
            <w:tcW w:w="1147" w:type="dxa"/>
            <w:shd w:val="clear" w:color="auto" w:fill="EDEDED"/>
          </w:tcPr>
          <w:p w14:paraId="3F591C6A" w14:textId="3C45F5CB"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58A3DE88" w14:textId="68B2CFCD"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03/23</w:t>
            </w:r>
          </w:p>
        </w:tc>
        <w:tc>
          <w:tcPr>
            <w:tcW w:w="1485" w:type="dxa"/>
            <w:shd w:val="clear" w:color="auto" w:fill="EDEDED"/>
          </w:tcPr>
          <w:p w14:paraId="219CE0F3" w14:textId="77777777" w:rsidR="00AF1B9A" w:rsidRPr="00F71226" w:rsidRDefault="00461ECA">
            <w:pPr>
              <w:spacing w:after="0" w:line="240" w:lineRule="auto"/>
              <w:rPr>
                <w:rFonts w:ascii="Times New Roman" w:eastAsia="Times New Roman" w:hAnsi="Times New Roman" w:cs="Times New Roman"/>
                <w:b/>
                <w:color w:val="FF0000"/>
              </w:rPr>
            </w:pPr>
            <w:r w:rsidRPr="00F71226">
              <w:rPr>
                <w:rFonts w:ascii="Times New Roman" w:eastAsia="Times New Roman" w:hAnsi="Times New Roman" w:cs="Times New Roman"/>
                <w:b/>
                <w:color w:val="FF0000"/>
              </w:rPr>
              <w:t>Future work</w:t>
            </w:r>
          </w:p>
        </w:tc>
        <w:tc>
          <w:tcPr>
            <w:tcW w:w="1687" w:type="dxa"/>
            <w:shd w:val="clear" w:color="auto" w:fill="EDEDED"/>
          </w:tcPr>
          <w:p w14:paraId="1A6E8014" w14:textId="77777777" w:rsidR="00AF1B9A" w:rsidRPr="00F71226" w:rsidRDefault="00AF1B9A">
            <w:pPr>
              <w:spacing w:after="0" w:line="240" w:lineRule="auto"/>
              <w:rPr>
                <w:rFonts w:ascii="Times New Roman" w:eastAsia="Times New Roman" w:hAnsi="Times New Roman" w:cs="Times New Roman"/>
              </w:rPr>
            </w:pPr>
          </w:p>
        </w:tc>
      </w:tr>
      <w:tr w:rsidR="00AF1B9A" w:rsidRPr="00F71226" w14:paraId="7E34FDDA" w14:textId="77777777">
        <w:tc>
          <w:tcPr>
            <w:tcW w:w="2292" w:type="dxa"/>
            <w:shd w:val="clear" w:color="auto" w:fill="EDEDED"/>
          </w:tcPr>
          <w:p w14:paraId="1BF29906"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Performance testing</w:t>
            </w:r>
          </w:p>
        </w:tc>
        <w:tc>
          <w:tcPr>
            <w:tcW w:w="1147" w:type="dxa"/>
            <w:shd w:val="clear" w:color="auto" w:fill="EDEDED"/>
          </w:tcPr>
          <w:p w14:paraId="44E52EA8" w14:textId="12F1591A"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12</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273BB4B4" w14:textId="7E386DBA"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13</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485" w:type="dxa"/>
            <w:shd w:val="clear" w:color="auto" w:fill="EDEDED"/>
          </w:tcPr>
          <w:p w14:paraId="389036C8" w14:textId="5B41BA92"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Ruma Akter</w:t>
            </w:r>
          </w:p>
        </w:tc>
        <w:tc>
          <w:tcPr>
            <w:tcW w:w="1687" w:type="dxa"/>
            <w:shd w:val="clear" w:color="auto" w:fill="EDEDED"/>
          </w:tcPr>
          <w:p w14:paraId="0F9264E2" w14:textId="77777777"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30 minutes</w:t>
            </w:r>
          </w:p>
        </w:tc>
      </w:tr>
      <w:tr w:rsidR="00AF1B9A" w:rsidRPr="00F71226" w14:paraId="02F1745B" w14:textId="77777777">
        <w:tc>
          <w:tcPr>
            <w:tcW w:w="2292" w:type="dxa"/>
            <w:shd w:val="clear" w:color="auto" w:fill="EDEDED"/>
          </w:tcPr>
          <w:p w14:paraId="51FB8689" w14:textId="55A3CA10" w:rsidR="00AF1B9A" w:rsidRPr="00F71226" w:rsidRDefault="00461ECA">
            <w:pPr>
              <w:spacing w:after="0" w:line="240" w:lineRule="auto"/>
              <w:rPr>
                <w:rFonts w:ascii="Times New Roman" w:eastAsia="Times New Roman" w:hAnsi="Times New Roman" w:cs="Times New Roman"/>
              </w:rPr>
            </w:pPr>
            <w:r w:rsidRPr="00F71226">
              <w:rPr>
                <w:rFonts w:ascii="Times New Roman" w:eastAsia="Times New Roman" w:hAnsi="Times New Roman" w:cs="Times New Roman"/>
              </w:rPr>
              <w:t xml:space="preserve">Release </w:t>
            </w:r>
            <w:r w:rsidR="00B30138">
              <w:rPr>
                <w:rFonts w:ascii="Times New Roman" w:eastAsia="Times New Roman" w:hAnsi="Times New Roman" w:cs="Times New Roman"/>
              </w:rPr>
              <w:t>the website production</w:t>
            </w:r>
          </w:p>
        </w:tc>
        <w:tc>
          <w:tcPr>
            <w:tcW w:w="1147" w:type="dxa"/>
            <w:shd w:val="clear" w:color="auto" w:fill="EDEDED"/>
          </w:tcPr>
          <w:p w14:paraId="396516CD" w14:textId="2EE36EB9"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13</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147" w:type="dxa"/>
            <w:shd w:val="clear" w:color="auto" w:fill="EDEDED"/>
          </w:tcPr>
          <w:p w14:paraId="762898ED" w14:textId="4329A6C7" w:rsidR="00AF1B9A" w:rsidRPr="00F71226" w:rsidRDefault="00153323">
            <w:pPr>
              <w:spacing w:after="0" w:line="240" w:lineRule="auto"/>
              <w:rPr>
                <w:rFonts w:ascii="Times New Roman" w:eastAsia="Times New Roman" w:hAnsi="Times New Roman" w:cs="Times New Roman"/>
              </w:rPr>
            </w:pPr>
            <w:r>
              <w:rPr>
                <w:rFonts w:ascii="Times New Roman" w:eastAsia="Times New Roman" w:hAnsi="Times New Roman" w:cs="Times New Roman"/>
              </w:rPr>
              <w:t>13</w:t>
            </w:r>
            <w:r w:rsidR="00461ECA" w:rsidRPr="00F71226">
              <w:rPr>
                <w:rFonts w:ascii="Times New Roman" w:eastAsia="Times New Roman" w:hAnsi="Times New Roman" w:cs="Times New Roman"/>
              </w:rPr>
              <w:t>/</w:t>
            </w:r>
            <w:r>
              <w:rPr>
                <w:rFonts w:ascii="Times New Roman" w:eastAsia="Times New Roman" w:hAnsi="Times New Roman" w:cs="Times New Roman"/>
              </w:rPr>
              <w:t>02/23</w:t>
            </w:r>
          </w:p>
        </w:tc>
        <w:tc>
          <w:tcPr>
            <w:tcW w:w="1485" w:type="dxa"/>
            <w:shd w:val="clear" w:color="auto" w:fill="EDEDED"/>
          </w:tcPr>
          <w:p w14:paraId="0E7FAFDD" w14:textId="77777777" w:rsidR="00AF1B9A" w:rsidRPr="00F71226" w:rsidRDefault="00461ECA">
            <w:pPr>
              <w:spacing w:after="0" w:line="240" w:lineRule="auto"/>
              <w:rPr>
                <w:rFonts w:ascii="Times New Roman" w:eastAsia="Times New Roman" w:hAnsi="Times New Roman" w:cs="Times New Roman"/>
                <w:b/>
                <w:color w:val="FF0000"/>
              </w:rPr>
            </w:pPr>
            <w:r w:rsidRPr="00F71226">
              <w:rPr>
                <w:rFonts w:ascii="Times New Roman" w:eastAsia="Times New Roman" w:hAnsi="Times New Roman" w:cs="Times New Roman"/>
                <w:b/>
                <w:color w:val="FF0000"/>
              </w:rPr>
              <w:t>Future work</w:t>
            </w:r>
          </w:p>
        </w:tc>
        <w:tc>
          <w:tcPr>
            <w:tcW w:w="1687" w:type="dxa"/>
            <w:shd w:val="clear" w:color="auto" w:fill="EDEDED"/>
          </w:tcPr>
          <w:p w14:paraId="538A7D30" w14:textId="77777777" w:rsidR="00AF1B9A" w:rsidRPr="00F71226" w:rsidRDefault="00AF1B9A">
            <w:pPr>
              <w:spacing w:after="0" w:line="240" w:lineRule="auto"/>
              <w:rPr>
                <w:rFonts w:ascii="Times New Roman" w:eastAsia="Times New Roman" w:hAnsi="Times New Roman" w:cs="Times New Roman"/>
              </w:rPr>
            </w:pPr>
          </w:p>
        </w:tc>
      </w:tr>
    </w:tbl>
    <w:p w14:paraId="71FC5D9F" w14:textId="18204A52" w:rsidR="00431A0A" w:rsidRPr="00F71226" w:rsidRDefault="00431A0A" w:rsidP="00431A0A">
      <w:pPr>
        <w:pStyle w:val="Heading2"/>
        <w:rPr>
          <w:rFonts w:ascii="Times New Roman" w:eastAsia="Times New Roman" w:hAnsi="Times New Roman" w:cs="Times New Roman"/>
          <w:b/>
          <w:i/>
        </w:rPr>
      </w:pPr>
    </w:p>
    <w:p w14:paraId="04097957" w14:textId="77777777" w:rsidR="00AF1B9A" w:rsidRPr="00F71226" w:rsidRDefault="00AF1B9A">
      <w:pPr>
        <w:rPr>
          <w:rFonts w:ascii="Times New Roman" w:eastAsia="Times New Roman" w:hAnsi="Times New Roman" w:cs="Times New Roman"/>
        </w:rPr>
      </w:pPr>
    </w:p>
    <w:p w14:paraId="7A80AD82" w14:textId="77777777" w:rsidR="00AF1B9A" w:rsidRPr="00F71226" w:rsidRDefault="00AF1B9A">
      <w:pPr>
        <w:rPr>
          <w:rFonts w:ascii="Times New Roman" w:eastAsia="Times New Roman" w:hAnsi="Times New Roman" w:cs="Times New Roman"/>
        </w:rPr>
      </w:pPr>
    </w:p>
    <w:p w14:paraId="358D602F" w14:textId="1F1D5F39" w:rsidR="00AF1B9A" w:rsidRPr="00F71226" w:rsidRDefault="00461ECA">
      <w:pPr>
        <w:pStyle w:val="Heading2"/>
        <w:rPr>
          <w:rFonts w:ascii="Times New Roman" w:eastAsia="Times New Roman" w:hAnsi="Times New Roman" w:cs="Times New Roman"/>
          <w:b/>
          <w:i/>
        </w:rPr>
      </w:pPr>
      <w:r w:rsidRPr="00F71226">
        <w:rPr>
          <w:rFonts w:ascii="Times New Roman" w:eastAsia="Times New Roman" w:hAnsi="Times New Roman" w:cs="Times New Roman"/>
          <w:b/>
          <w:i/>
        </w:rPr>
        <w:t>1</w:t>
      </w:r>
      <w:r w:rsidR="00431A0A">
        <w:rPr>
          <w:rFonts w:ascii="Times New Roman" w:eastAsia="Times New Roman" w:hAnsi="Times New Roman" w:cs="Times New Roman"/>
          <w:b/>
          <w:i/>
        </w:rPr>
        <w:t>1</w:t>
      </w:r>
      <w:r w:rsidRPr="00F71226">
        <w:rPr>
          <w:rFonts w:ascii="Times New Roman" w:eastAsia="Times New Roman" w:hAnsi="Times New Roman" w:cs="Times New Roman"/>
          <w:b/>
          <w:i/>
        </w:rPr>
        <w:t xml:space="preserve">. Deliveries </w:t>
      </w:r>
    </w:p>
    <w:p w14:paraId="0BAFC178" w14:textId="77777777" w:rsidR="00AF1B9A" w:rsidRPr="00F71226" w:rsidRDefault="00AF1B9A">
      <w:pPr>
        <w:rPr>
          <w:rFonts w:ascii="Times New Roman" w:eastAsia="Times New Roman" w:hAnsi="Times New Roman" w:cs="Times New Roman"/>
        </w:rPr>
      </w:pPr>
    </w:p>
    <w:p w14:paraId="709DDCA0" w14:textId="78F684DB" w:rsidR="00AF1B9A" w:rsidRPr="00F71226" w:rsidRDefault="00461ECA">
      <w:pPr>
        <w:shd w:val="clear" w:color="auto" w:fill="FFFFFF"/>
        <w:spacing w:after="3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Test deliverables are provided as below:</w:t>
      </w:r>
    </w:p>
    <w:p w14:paraId="7325E3A1" w14:textId="77777777" w:rsidR="00AF1B9A" w:rsidRPr="00F71226" w:rsidRDefault="00461ECA">
      <w:pPr>
        <w:shd w:val="clear" w:color="auto" w:fill="FFFFFF"/>
        <w:spacing w:after="3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Before testing phase</w:t>
      </w:r>
    </w:p>
    <w:p w14:paraId="0F9A7AEC" w14:textId="77777777" w:rsidR="00AF1B9A" w:rsidRPr="00F71226" w:rsidRDefault="00461ECA" w:rsidP="00211747">
      <w:pPr>
        <w:numPr>
          <w:ilvl w:val="0"/>
          <w:numId w:val="11"/>
        </w:numPr>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Test plans document.</w:t>
      </w:r>
    </w:p>
    <w:p w14:paraId="346A64B6" w14:textId="77777777" w:rsidR="00AF1B9A" w:rsidRPr="00F71226" w:rsidRDefault="00461ECA" w:rsidP="00211747">
      <w:pPr>
        <w:numPr>
          <w:ilvl w:val="0"/>
          <w:numId w:val="11"/>
        </w:numPr>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Test cases documents</w:t>
      </w:r>
    </w:p>
    <w:p w14:paraId="70A65DB3" w14:textId="77777777" w:rsidR="00AF1B9A" w:rsidRPr="00F71226" w:rsidRDefault="00461ECA" w:rsidP="00211747">
      <w:pPr>
        <w:numPr>
          <w:ilvl w:val="0"/>
          <w:numId w:val="11"/>
        </w:numPr>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Test Design specifications.</w:t>
      </w:r>
    </w:p>
    <w:p w14:paraId="39659616" w14:textId="77777777" w:rsidR="00AF1B9A" w:rsidRPr="00F71226" w:rsidRDefault="00461ECA">
      <w:pPr>
        <w:shd w:val="clear" w:color="auto" w:fill="FFFFFF"/>
        <w:spacing w:after="3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During the testing</w:t>
      </w:r>
    </w:p>
    <w:p w14:paraId="093B9FCA" w14:textId="77777777" w:rsidR="00AF1B9A" w:rsidRPr="00F71226" w:rsidRDefault="00461ECA">
      <w:pPr>
        <w:ind w:left="7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 Test Tool Simulators.</w:t>
      </w:r>
    </w:p>
    <w:p w14:paraId="4F6DBB09" w14:textId="77777777" w:rsidR="00AF1B9A" w:rsidRPr="00F71226" w:rsidRDefault="00461ECA">
      <w:pPr>
        <w:ind w:left="7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 Test Data</w:t>
      </w:r>
    </w:p>
    <w:p w14:paraId="3FAD1A04" w14:textId="77777777" w:rsidR="00AF1B9A" w:rsidRPr="00F71226" w:rsidRDefault="00461ECA">
      <w:pPr>
        <w:ind w:left="7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 Test Trace-ability Matrix - Error logs and execution logs.</w:t>
      </w:r>
    </w:p>
    <w:p w14:paraId="6ECBEBCF" w14:textId="77777777" w:rsidR="00AF1B9A" w:rsidRPr="00F71226" w:rsidRDefault="00461ECA">
      <w:pPr>
        <w:shd w:val="clear" w:color="auto" w:fill="FFFFFF"/>
        <w:spacing w:after="320"/>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After the testing cycles is over</w:t>
      </w:r>
    </w:p>
    <w:p w14:paraId="202254AB" w14:textId="77777777" w:rsidR="00AF1B9A" w:rsidRPr="00F71226" w:rsidRDefault="00461ECA" w:rsidP="00211747">
      <w:pPr>
        <w:numPr>
          <w:ilvl w:val="0"/>
          <w:numId w:val="12"/>
        </w:numPr>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Test Results/reports</w:t>
      </w:r>
    </w:p>
    <w:p w14:paraId="6016F052" w14:textId="6968FBE0" w:rsidR="00AF1B9A" w:rsidRPr="00F71226" w:rsidRDefault="004250D0" w:rsidP="0021174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Bug</w:t>
      </w:r>
      <w:r w:rsidR="00461ECA" w:rsidRPr="00F71226">
        <w:rPr>
          <w:rFonts w:ascii="Times New Roman" w:eastAsia="Times New Roman" w:hAnsi="Times New Roman" w:cs="Times New Roman"/>
          <w:sz w:val="24"/>
          <w:szCs w:val="24"/>
        </w:rPr>
        <w:t xml:space="preserve"> Report</w:t>
      </w:r>
    </w:p>
    <w:p w14:paraId="6B0E6F93" w14:textId="4E8B69C9" w:rsidR="00AF1B9A" w:rsidRPr="00F71226" w:rsidRDefault="00461ECA" w:rsidP="00211747">
      <w:pPr>
        <w:numPr>
          <w:ilvl w:val="0"/>
          <w:numId w:val="12"/>
        </w:numPr>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Test procedures guidelines</w:t>
      </w:r>
    </w:p>
    <w:p w14:paraId="76C3EBA8" w14:textId="13232198" w:rsidR="00AF1B9A" w:rsidRDefault="00461ECA" w:rsidP="002D75F4">
      <w:pPr>
        <w:numPr>
          <w:ilvl w:val="0"/>
          <w:numId w:val="12"/>
        </w:numPr>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Release notes</w:t>
      </w:r>
    </w:p>
    <w:p w14:paraId="45CC7E23" w14:textId="77777777" w:rsidR="002D75F4" w:rsidRPr="002D75F4" w:rsidRDefault="002D75F4" w:rsidP="002D75F4">
      <w:pPr>
        <w:ind w:left="720"/>
        <w:rPr>
          <w:rFonts w:ascii="Times New Roman" w:eastAsia="Times New Roman" w:hAnsi="Times New Roman" w:cs="Times New Roman"/>
          <w:sz w:val="24"/>
          <w:szCs w:val="24"/>
        </w:rPr>
      </w:pPr>
    </w:p>
    <w:p w14:paraId="5534924D" w14:textId="77777777" w:rsidR="00AF1B9A" w:rsidRPr="00F71226" w:rsidRDefault="00461ECA" w:rsidP="00211747">
      <w:pPr>
        <w:pStyle w:val="Heading2"/>
        <w:numPr>
          <w:ilvl w:val="0"/>
          <w:numId w:val="13"/>
        </w:numPr>
        <w:rPr>
          <w:rFonts w:ascii="Times New Roman" w:eastAsia="Times New Roman" w:hAnsi="Times New Roman" w:cs="Times New Roman"/>
        </w:rPr>
      </w:pPr>
      <w:r w:rsidRPr="00F71226">
        <w:rPr>
          <w:rFonts w:ascii="Times New Roman" w:eastAsia="Times New Roman" w:hAnsi="Times New Roman" w:cs="Times New Roman"/>
          <w:b/>
        </w:rPr>
        <w:t xml:space="preserve">Approvals </w:t>
      </w:r>
    </w:p>
    <w:p w14:paraId="5CDD80FE" w14:textId="77777777" w:rsidR="00AF1B9A" w:rsidRPr="00F71226" w:rsidRDefault="00AF1B9A">
      <w:pPr>
        <w:rPr>
          <w:rFonts w:ascii="Times New Roman" w:eastAsia="Times New Roman" w:hAnsi="Times New Roman" w:cs="Times New Roman"/>
        </w:rPr>
      </w:pPr>
    </w:p>
    <w:tbl>
      <w:tblPr>
        <w:tblStyle w:val="Style40"/>
        <w:tblW w:w="935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AF1B9A" w:rsidRPr="00F71226" w14:paraId="4CA2469E" w14:textId="77777777" w:rsidTr="00AF1B9A">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38AA7521" w14:textId="77777777" w:rsidR="00AF1B9A" w:rsidRPr="00F71226" w:rsidRDefault="00461ECA">
            <w:pPr>
              <w:spacing w:after="0" w:line="240" w:lineRule="auto"/>
              <w:jc w:val="center"/>
              <w:rPr>
                <w:rFonts w:ascii="Times New Roman" w:eastAsia="Times New Roman" w:hAnsi="Times New Roman" w:cs="Times New Roman"/>
                <w:color w:val="171717"/>
              </w:rPr>
            </w:pPr>
            <w:r w:rsidRPr="00F71226">
              <w:rPr>
                <w:rFonts w:ascii="Times New Roman" w:eastAsia="Times New Roman" w:hAnsi="Times New Roman" w:cs="Times New Roman"/>
                <w:color w:val="171717"/>
              </w:rPr>
              <w:t>Approved By</w:t>
            </w:r>
          </w:p>
        </w:tc>
        <w:tc>
          <w:tcPr>
            <w:tcW w:w="2520" w:type="dxa"/>
            <w:shd w:val="clear" w:color="auto" w:fill="ACB9CA"/>
          </w:tcPr>
          <w:p w14:paraId="7E5C3931" w14:textId="77777777" w:rsidR="00AF1B9A" w:rsidRPr="00F71226" w:rsidRDefault="00461EC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1717"/>
              </w:rPr>
            </w:pPr>
            <w:r w:rsidRPr="00F71226">
              <w:rPr>
                <w:rFonts w:ascii="Times New Roman" w:eastAsia="Times New Roman" w:hAnsi="Times New Roman" w:cs="Times New Roman"/>
                <w:color w:val="171717"/>
              </w:rPr>
              <w:t>Approval Tittle</w:t>
            </w:r>
          </w:p>
        </w:tc>
        <w:tc>
          <w:tcPr>
            <w:tcW w:w="1653" w:type="dxa"/>
            <w:shd w:val="clear" w:color="auto" w:fill="ACB9CA"/>
          </w:tcPr>
          <w:p w14:paraId="330B1492" w14:textId="77777777" w:rsidR="00AF1B9A" w:rsidRPr="00F71226" w:rsidRDefault="00461EC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1717"/>
              </w:rPr>
            </w:pPr>
            <w:r w:rsidRPr="00F71226">
              <w:rPr>
                <w:rFonts w:ascii="Times New Roman" w:eastAsia="Times New Roman" w:hAnsi="Times New Roman" w:cs="Times New Roman"/>
                <w:color w:val="171717"/>
              </w:rPr>
              <w:t>Date</w:t>
            </w:r>
          </w:p>
        </w:tc>
        <w:tc>
          <w:tcPr>
            <w:tcW w:w="2667" w:type="dxa"/>
            <w:shd w:val="clear" w:color="auto" w:fill="ACB9CA"/>
          </w:tcPr>
          <w:p w14:paraId="4B2103F9" w14:textId="77777777" w:rsidR="00AF1B9A" w:rsidRPr="00F71226" w:rsidRDefault="00461EC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1717"/>
              </w:rPr>
            </w:pPr>
            <w:r w:rsidRPr="00F71226">
              <w:rPr>
                <w:rFonts w:ascii="Times New Roman" w:eastAsia="Times New Roman" w:hAnsi="Times New Roman" w:cs="Times New Roman"/>
                <w:color w:val="171717"/>
              </w:rPr>
              <w:t>Attachment</w:t>
            </w:r>
          </w:p>
        </w:tc>
      </w:tr>
      <w:tr w:rsidR="00AF1B9A" w:rsidRPr="00F71226" w14:paraId="398AC6B9" w14:textId="77777777" w:rsidTr="00AF1B9A">
        <w:trPr>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087BE91A" w14:textId="77777777" w:rsidR="00AF1B9A" w:rsidRPr="00F71226" w:rsidRDefault="00461ECA" w:rsidP="00211747">
            <w:pPr>
              <w:numPr>
                <w:ilvl w:val="0"/>
                <w:numId w:val="16"/>
              </w:numPr>
              <w:rPr>
                <w:rFonts w:ascii="Times New Roman" w:eastAsia="Times New Roman" w:hAnsi="Times New Roman" w:cs="Times New Roman"/>
              </w:rPr>
            </w:pPr>
            <w:r w:rsidRPr="00F71226">
              <w:rPr>
                <w:rFonts w:ascii="Times New Roman" w:eastAsia="Times New Roman" w:hAnsi="Times New Roman" w:cs="Times New Roman"/>
                <w:b w:val="0"/>
                <w:color w:val="000000"/>
              </w:rPr>
              <w:t>X</w:t>
            </w:r>
          </w:p>
        </w:tc>
        <w:tc>
          <w:tcPr>
            <w:tcW w:w="2520" w:type="dxa"/>
            <w:shd w:val="clear" w:color="auto" w:fill="D5DCE4"/>
          </w:tcPr>
          <w:p w14:paraId="14AA4BC9" w14:textId="77777777" w:rsidR="00AF1B9A" w:rsidRPr="00F71226" w:rsidRDefault="00461EC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71226">
              <w:rPr>
                <w:rFonts w:ascii="Times New Roman" w:eastAsia="Times New Roman" w:hAnsi="Times New Roman" w:cs="Times New Roman"/>
              </w:rPr>
              <w:t>Product Manager</w:t>
            </w:r>
          </w:p>
        </w:tc>
        <w:tc>
          <w:tcPr>
            <w:tcW w:w="1653" w:type="dxa"/>
            <w:shd w:val="clear" w:color="auto" w:fill="D5DCE4"/>
          </w:tcPr>
          <w:p w14:paraId="642A207B" w14:textId="3449ABFD" w:rsidR="00AF1B9A" w:rsidRPr="00F71226" w:rsidRDefault="00461EC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71226">
              <w:rPr>
                <w:rFonts w:ascii="Times New Roman" w:eastAsia="Times New Roman" w:hAnsi="Times New Roman" w:cs="Times New Roman"/>
              </w:rPr>
              <w:t xml:space="preserve">24 - </w:t>
            </w:r>
            <w:r w:rsidR="003F5270">
              <w:rPr>
                <w:rFonts w:ascii="Times New Roman" w:eastAsia="Times New Roman" w:hAnsi="Times New Roman" w:cs="Times New Roman"/>
              </w:rPr>
              <w:t>Jan</w:t>
            </w:r>
            <w:r w:rsidRPr="00F71226">
              <w:rPr>
                <w:rFonts w:ascii="Times New Roman" w:eastAsia="Times New Roman" w:hAnsi="Times New Roman" w:cs="Times New Roman"/>
              </w:rPr>
              <w:t xml:space="preserve"> </w:t>
            </w:r>
            <w:r w:rsidR="003F5270">
              <w:rPr>
                <w:rFonts w:ascii="Times New Roman" w:eastAsia="Times New Roman" w:hAnsi="Times New Roman" w:cs="Times New Roman"/>
              </w:rPr>
              <w:t>–</w:t>
            </w:r>
            <w:r w:rsidRPr="00F71226">
              <w:rPr>
                <w:rFonts w:ascii="Times New Roman" w:eastAsia="Times New Roman" w:hAnsi="Times New Roman" w:cs="Times New Roman"/>
              </w:rPr>
              <w:t xml:space="preserve"> 202</w:t>
            </w:r>
            <w:r w:rsidR="003F5270">
              <w:rPr>
                <w:rFonts w:ascii="Times New Roman" w:eastAsia="Times New Roman" w:hAnsi="Times New Roman" w:cs="Times New Roman"/>
              </w:rPr>
              <w:t>3</w:t>
            </w:r>
          </w:p>
        </w:tc>
        <w:tc>
          <w:tcPr>
            <w:tcW w:w="2667" w:type="dxa"/>
            <w:shd w:val="clear" w:color="auto" w:fill="D5DCE4"/>
          </w:tcPr>
          <w:p w14:paraId="3F2CECF2" w14:textId="77777777" w:rsidR="00AF1B9A" w:rsidRPr="00F71226" w:rsidRDefault="00461EC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71226">
              <w:rPr>
                <w:rFonts w:ascii="Times New Roman" w:eastAsia="Times New Roman" w:hAnsi="Times New Roman" w:cs="Times New Roman"/>
              </w:rPr>
              <w:t>None</w:t>
            </w:r>
          </w:p>
        </w:tc>
      </w:tr>
      <w:tr w:rsidR="00AF1B9A" w:rsidRPr="00F71226" w14:paraId="4788E672" w14:textId="77777777" w:rsidTr="00AF1B9A">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1BF673A3" w14:textId="77777777" w:rsidR="00AF1B9A" w:rsidRPr="00F71226" w:rsidRDefault="00461ECA" w:rsidP="00211747">
            <w:pPr>
              <w:numPr>
                <w:ilvl w:val="0"/>
                <w:numId w:val="16"/>
              </w:numPr>
              <w:rPr>
                <w:rFonts w:ascii="Times New Roman" w:eastAsia="Times New Roman" w:hAnsi="Times New Roman" w:cs="Times New Roman"/>
              </w:rPr>
            </w:pPr>
            <w:r w:rsidRPr="00F71226">
              <w:rPr>
                <w:rFonts w:ascii="Times New Roman" w:eastAsia="Times New Roman" w:hAnsi="Times New Roman" w:cs="Times New Roman"/>
                <w:b w:val="0"/>
                <w:color w:val="000000"/>
              </w:rPr>
              <w:t>Y</w:t>
            </w:r>
          </w:p>
        </w:tc>
        <w:tc>
          <w:tcPr>
            <w:tcW w:w="2520" w:type="dxa"/>
            <w:shd w:val="clear" w:color="auto" w:fill="D5DCE4"/>
          </w:tcPr>
          <w:p w14:paraId="58BEF22E" w14:textId="77777777" w:rsidR="00AF1B9A" w:rsidRPr="00F71226" w:rsidRDefault="00461EC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71226">
              <w:rPr>
                <w:rFonts w:ascii="Times New Roman" w:eastAsia="Times New Roman" w:hAnsi="Times New Roman" w:cs="Times New Roman"/>
              </w:rPr>
              <w:t>QA Lead</w:t>
            </w:r>
          </w:p>
        </w:tc>
        <w:tc>
          <w:tcPr>
            <w:tcW w:w="1653" w:type="dxa"/>
            <w:shd w:val="clear" w:color="auto" w:fill="D5DCE4"/>
          </w:tcPr>
          <w:p w14:paraId="305DB0DE" w14:textId="07EE1C1A" w:rsidR="00AF1B9A" w:rsidRPr="00F71226" w:rsidRDefault="00461EC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71226">
              <w:rPr>
                <w:rFonts w:ascii="Times New Roman" w:eastAsia="Times New Roman" w:hAnsi="Times New Roman" w:cs="Times New Roman"/>
              </w:rPr>
              <w:t xml:space="preserve">24 - </w:t>
            </w:r>
            <w:r w:rsidR="003F5270">
              <w:rPr>
                <w:rFonts w:ascii="Times New Roman" w:eastAsia="Times New Roman" w:hAnsi="Times New Roman" w:cs="Times New Roman"/>
              </w:rPr>
              <w:t>Jan</w:t>
            </w:r>
            <w:r w:rsidRPr="00F71226">
              <w:rPr>
                <w:rFonts w:ascii="Times New Roman" w:eastAsia="Times New Roman" w:hAnsi="Times New Roman" w:cs="Times New Roman"/>
              </w:rPr>
              <w:t xml:space="preserve"> - 202</w:t>
            </w:r>
            <w:r w:rsidR="003F5270">
              <w:rPr>
                <w:rFonts w:ascii="Times New Roman" w:eastAsia="Times New Roman" w:hAnsi="Times New Roman" w:cs="Times New Roman"/>
              </w:rPr>
              <w:t>3</w:t>
            </w:r>
          </w:p>
        </w:tc>
        <w:tc>
          <w:tcPr>
            <w:tcW w:w="2667" w:type="dxa"/>
            <w:shd w:val="clear" w:color="auto" w:fill="D5DCE4"/>
          </w:tcPr>
          <w:p w14:paraId="15570C8B" w14:textId="77777777" w:rsidR="00AF1B9A" w:rsidRPr="00F71226" w:rsidRDefault="00461EC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71226">
              <w:rPr>
                <w:rFonts w:ascii="Times New Roman" w:eastAsia="Times New Roman" w:hAnsi="Times New Roman" w:cs="Times New Roman"/>
              </w:rPr>
              <w:t>None</w:t>
            </w:r>
          </w:p>
        </w:tc>
      </w:tr>
    </w:tbl>
    <w:p w14:paraId="69FD74DC" w14:textId="77777777" w:rsidR="00AF1B9A" w:rsidRPr="00F71226" w:rsidRDefault="00AF1B9A">
      <w:pPr>
        <w:rPr>
          <w:rFonts w:ascii="Times New Roman" w:eastAsia="Times New Roman" w:hAnsi="Times New Roman" w:cs="Times New Roman"/>
        </w:rPr>
      </w:pPr>
    </w:p>
    <w:sectPr w:rsidR="00AF1B9A" w:rsidRPr="00F71226">
      <w:headerReference w:type="default" r:id="rId10"/>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60EB5" w14:textId="77777777" w:rsidR="0056024F" w:rsidRDefault="0056024F">
      <w:pPr>
        <w:spacing w:line="240" w:lineRule="auto"/>
      </w:pPr>
      <w:r>
        <w:separator/>
      </w:r>
    </w:p>
  </w:endnote>
  <w:endnote w:type="continuationSeparator" w:id="0">
    <w:p w14:paraId="054EE792" w14:textId="77777777" w:rsidR="0056024F" w:rsidRDefault="00560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iyam Rupal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C3B2" w14:textId="77777777" w:rsidR="0056024F" w:rsidRDefault="0056024F">
      <w:pPr>
        <w:spacing w:after="0"/>
      </w:pPr>
      <w:r>
        <w:separator/>
      </w:r>
    </w:p>
  </w:footnote>
  <w:footnote w:type="continuationSeparator" w:id="0">
    <w:p w14:paraId="19C71F6E" w14:textId="77777777" w:rsidR="0056024F" w:rsidRDefault="005602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ABC9" w14:textId="77777777" w:rsidR="00AF1B9A" w:rsidRDefault="00461ECA">
    <w:pPr>
      <w:pBdr>
        <w:bottom w:val="single" w:sz="4" w:space="1" w:color="D9D9D9"/>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DC23E9">
      <w:rPr>
        <w:noProof/>
        <w:color w:val="000000"/>
      </w:rPr>
      <w:t>1</w:t>
    </w:r>
    <w:r>
      <w:rPr>
        <w:color w:val="000000"/>
      </w:rPr>
      <w:fldChar w:fldCharType="end"/>
    </w:r>
  </w:p>
  <w:p w14:paraId="245EF8C4" w14:textId="77777777" w:rsidR="00AF1B9A" w:rsidRDefault="00AF1B9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D7F9FE59"/>
    <w:multiLevelType w:val="multilevel"/>
    <w:tmpl w:val="D7F9FE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F4B5D9F5"/>
    <w:multiLevelType w:val="multilevel"/>
    <w:tmpl w:val="F4B5D9F5"/>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0053208E"/>
    <w:multiLevelType w:val="multilevel"/>
    <w:tmpl w:val="005320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893D62"/>
    <w:multiLevelType w:val="hybridMultilevel"/>
    <w:tmpl w:val="1EC85F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248C179"/>
    <w:multiLevelType w:val="multilevel"/>
    <w:tmpl w:val="0248C179"/>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3D62ECE"/>
    <w:multiLevelType w:val="multilevel"/>
    <w:tmpl w:val="03D62EC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0" w15:restartNumberingAfterBreak="0">
    <w:nsid w:val="04E032E6"/>
    <w:multiLevelType w:val="multilevel"/>
    <w:tmpl w:val="D6C00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1400A"/>
    <w:multiLevelType w:val="multilevel"/>
    <w:tmpl w:val="0848F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E7CD7"/>
    <w:multiLevelType w:val="multilevel"/>
    <w:tmpl w:val="350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01DE7"/>
    <w:multiLevelType w:val="hybridMultilevel"/>
    <w:tmpl w:val="9E525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8E73244"/>
    <w:multiLevelType w:val="multilevel"/>
    <w:tmpl w:val="35542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8A1DE5"/>
    <w:multiLevelType w:val="hybridMultilevel"/>
    <w:tmpl w:val="3132C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9E244A8"/>
    <w:multiLevelType w:val="multilevel"/>
    <w:tmpl w:val="302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8776AF"/>
    <w:multiLevelType w:val="multilevel"/>
    <w:tmpl w:val="D15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B410FD"/>
    <w:multiLevelType w:val="multilevel"/>
    <w:tmpl w:val="D2E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AD5B66"/>
    <w:multiLevelType w:val="multilevel"/>
    <w:tmpl w:val="31A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613F2F"/>
    <w:multiLevelType w:val="multilevel"/>
    <w:tmpl w:val="744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762CDD"/>
    <w:multiLevelType w:val="multilevel"/>
    <w:tmpl w:val="9D3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DF6B46"/>
    <w:multiLevelType w:val="multilevel"/>
    <w:tmpl w:val="660E7C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A64C52"/>
    <w:multiLevelType w:val="multilevel"/>
    <w:tmpl w:val="30103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41158"/>
    <w:multiLevelType w:val="multilevel"/>
    <w:tmpl w:val="23DC2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70391A"/>
    <w:multiLevelType w:val="multilevel"/>
    <w:tmpl w:val="8F482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70EC97"/>
    <w:multiLevelType w:val="multilevel"/>
    <w:tmpl w:val="2470EC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A8F537B"/>
    <w:multiLevelType w:val="multilevel"/>
    <w:tmpl w:val="2A8F537B"/>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2AD20755"/>
    <w:multiLevelType w:val="multilevel"/>
    <w:tmpl w:val="108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4D64BA"/>
    <w:multiLevelType w:val="multilevel"/>
    <w:tmpl w:val="85F6926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1" w15:restartNumberingAfterBreak="0">
    <w:nsid w:val="2CFF6DC1"/>
    <w:multiLevelType w:val="multilevel"/>
    <w:tmpl w:val="A4B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8464D5"/>
    <w:multiLevelType w:val="multilevel"/>
    <w:tmpl w:val="660E7C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F72111"/>
    <w:multiLevelType w:val="multilevel"/>
    <w:tmpl w:val="734452A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2EBE7CF5"/>
    <w:multiLevelType w:val="multilevel"/>
    <w:tmpl w:val="0C9AD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8F2D98"/>
    <w:multiLevelType w:val="multilevel"/>
    <w:tmpl w:val="C5B4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B2CEA"/>
    <w:multiLevelType w:val="hybridMultilevel"/>
    <w:tmpl w:val="90302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DF0481"/>
    <w:multiLevelType w:val="multilevel"/>
    <w:tmpl w:val="F01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DF56EC"/>
    <w:multiLevelType w:val="hybridMultilevel"/>
    <w:tmpl w:val="C4963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9D4432F"/>
    <w:multiLevelType w:val="multilevel"/>
    <w:tmpl w:val="693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5621F1"/>
    <w:multiLevelType w:val="hybridMultilevel"/>
    <w:tmpl w:val="B696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C037396"/>
    <w:multiLevelType w:val="multilevel"/>
    <w:tmpl w:val="277AF5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2D1932"/>
    <w:multiLevelType w:val="multilevel"/>
    <w:tmpl w:val="6D3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AA25A4"/>
    <w:multiLevelType w:val="multilevel"/>
    <w:tmpl w:val="806A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132CCD"/>
    <w:multiLevelType w:val="multilevel"/>
    <w:tmpl w:val="CF092B84"/>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5" w15:restartNumberingAfterBreak="0">
    <w:nsid w:val="43584F41"/>
    <w:multiLevelType w:val="multilevel"/>
    <w:tmpl w:val="76E4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A4A41"/>
    <w:multiLevelType w:val="multilevel"/>
    <w:tmpl w:val="A4002B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2C0823"/>
    <w:multiLevelType w:val="multilevel"/>
    <w:tmpl w:val="9B1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0C312E"/>
    <w:multiLevelType w:val="multilevel"/>
    <w:tmpl w:val="C23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CB0047"/>
    <w:multiLevelType w:val="hybridMultilevel"/>
    <w:tmpl w:val="568CB926"/>
    <w:lvl w:ilvl="0" w:tplc="0409001B">
      <w:start w:val="1"/>
      <w:numFmt w:val="lowerRoman"/>
      <w:lvlText w:val="%1."/>
      <w:lvlJc w:val="righ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50" w15:restartNumberingAfterBreak="0">
    <w:nsid w:val="4B8C724A"/>
    <w:multiLevelType w:val="multilevel"/>
    <w:tmpl w:val="A28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E683F15"/>
    <w:multiLevelType w:val="multilevel"/>
    <w:tmpl w:val="B2F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B12627"/>
    <w:multiLevelType w:val="multilevel"/>
    <w:tmpl w:val="E5B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17684D"/>
    <w:multiLevelType w:val="multilevel"/>
    <w:tmpl w:val="289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762D13"/>
    <w:multiLevelType w:val="hybridMultilevel"/>
    <w:tmpl w:val="E7D0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A228EF"/>
    <w:multiLevelType w:val="multilevel"/>
    <w:tmpl w:val="174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2E2273"/>
    <w:multiLevelType w:val="multilevel"/>
    <w:tmpl w:val="9CCE2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CC5C8F"/>
    <w:multiLevelType w:val="multilevel"/>
    <w:tmpl w:val="22903A16"/>
    <w:lvl w:ilvl="0">
      <w:start w:val="6"/>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080" w:hanging="1440"/>
      </w:pPr>
      <w:rPr>
        <w:rFonts w:hint="default"/>
        <w:color w:val="000000"/>
      </w:rPr>
    </w:lvl>
  </w:abstractNum>
  <w:abstractNum w:abstractNumId="59" w15:restartNumberingAfterBreak="0">
    <w:nsid w:val="55887F1C"/>
    <w:multiLevelType w:val="multilevel"/>
    <w:tmpl w:val="763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BB24A5"/>
    <w:multiLevelType w:val="multilevel"/>
    <w:tmpl w:val="F4B6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03C74"/>
    <w:multiLevelType w:val="hybridMultilevel"/>
    <w:tmpl w:val="617A1D40"/>
    <w:lvl w:ilvl="0" w:tplc="452E8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9ADCABA"/>
    <w:multiLevelType w:val="multilevel"/>
    <w:tmpl w:val="59ADCAB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5A241D34"/>
    <w:multiLevelType w:val="multilevel"/>
    <w:tmpl w:val="5A241D3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4" w15:restartNumberingAfterBreak="0">
    <w:nsid w:val="625B1428"/>
    <w:multiLevelType w:val="hybridMultilevel"/>
    <w:tmpl w:val="7F4C2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4084BF4"/>
    <w:multiLevelType w:val="hybridMultilevel"/>
    <w:tmpl w:val="3E76A08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6" w15:restartNumberingAfterBreak="0">
    <w:nsid w:val="669D53E7"/>
    <w:multiLevelType w:val="hybridMultilevel"/>
    <w:tmpl w:val="2B3CF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91BCA"/>
    <w:multiLevelType w:val="multilevel"/>
    <w:tmpl w:val="A8B23D2A"/>
    <w:lvl w:ilvl="0">
      <w:start w:val="5"/>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080" w:hanging="1440"/>
      </w:pPr>
      <w:rPr>
        <w:rFonts w:hint="default"/>
        <w:color w:val="000000"/>
      </w:rPr>
    </w:lvl>
  </w:abstractNum>
  <w:abstractNum w:abstractNumId="68" w15:restartNumberingAfterBreak="0">
    <w:nsid w:val="69A93F3C"/>
    <w:multiLevelType w:val="hybridMultilevel"/>
    <w:tmpl w:val="573C3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C31719E"/>
    <w:multiLevelType w:val="multilevel"/>
    <w:tmpl w:val="1D209A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827D16"/>
    <w:multiLevelType w:val="hybridMultilevel"/>
    <w:tmpl w:val="1940F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DC7D04"/>
    <w:multiLevelType w:val="hybridMultilevel"/>
    <w:tmpl w:val="B27A916E"/>
    <w:lvl w:ilvl="0" w:tplc="452E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1C0261"/>
    <w:multiLevelType w:val="multilevel"/>
    <w:tmpl w:val="DABA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CC683C"/>
    <w:multiLevelType w:val="multilevel"/>
    <w:tmpl w:val="3B94F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72DF3628"/>
    <w:multiLevelType w:val="hybridMultilevel"/>
    <w:tmpl w:val="DBDE7F5C"/>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6" w15:restartNumberingAfterBreak="0">
    <w:nsid w:val="77AC5BF1"/>
    <w:multiLevelType w:val="multilevel"/>
    <w:tmpl w:val="E458B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FC4D74"/>
    <w:multiLevelType w:val="multilevel"/>
    <w:tmpl w:val="2BCC9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565526"/>
    <w:multiLevelType w:val="multilevel"/>
    <w:tmpl w:val="95683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0165C2"/>
    <w:multiLevelType w:val="multilevel"/>
    <w:tmpl w:val="0D7A79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833605"/>
    <w:multiLevelType w:val="multilevel"/>
    <w:tmpl w:val="142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FD0A58"/>
    <w:multiLevelType w:val="multilevel"/>
    <w:tmpl w:val="FED4A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AA7B27"/>
    <w:multiLevelType w:val="multilevel"/>
    <w:tmpl w:val="98AED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783219">
    <w:abstractNumId w:val="6"/>
  </w:num>
  <w:num w:numId="2" w16cid:durableId="1289241272">
    <w:abstractNumId w:val="2"/>
  </w:num>
  <w:num w:numId="3" w16cid:durableId="989748881">
    <w:abstractNumId w:val="62"/>
  </w:num>
  <w:num w:numId="4" w16cid:durableId="142739749">
    <w:abstractNumId w:val="9"/>
  </w:num>
  <w:num w:numId="5" w16cid:durableId="881668781">
    <w:abstractNumId w:val="27"/>
  </w:num>
  <w:num w:numId="6" w16cid:durableId="1315065732">
    <w:abstractNumId w:val="74"/>
  </w:num>
  <w:num w:numId="7" w16cid:durableId="80109796">
    <w:abstractNumId w:val="8"/>
  </w:num>
  <w:num w:numId="8" w16cid:durableId="183326428">
    <w:abstractNumId w:val="0"/>
  </w:num>
  <w:num w:numId="9" w16cid:durableId="1865286879">
    <w:abstractNumId w:val="28"/>
  </w:num>
  <w:num w:numId="10" w16cid:durableId="1231236238">
    <w:abstractNumId w:val="63"/>
  </w:num>
  <w:num w:numId="11" w16cid:durableId="1852062346">
    <w:abstractNumId w:val="1"/>
  </w:num>
  <w:num w:numId="12" w16cid:durableId="1054237487">
    <w:abstractNumId w:val="51"/>
  </w:num>
  <w:num w:numId="13" w16cid:durableId="1438064862">
    <w:abstractNumId w:val="5"/>
  </w:num>
  <w:num w:numId="14" w16cid:durableId="1120953532">
    <w:abstractNumId w:val="26"/>
  </w:num>
  <w:num w:numId="15" w16cid:durableId="501507092">
    <w:abstractNumId w:val="4"/>
  </w:num>
  <w:num w:numId="16" w16cid:durableId="115756969">
    <w:abstractNumId w:val="3"/>
  </w:num>
  <w:num w:numId="17" w16cid:durableId="1035889761">
    <w:abstractNumId w:val="21"/>
  </w:num>
  <w:num w:numId="18" w16cid:durableId="101191326">
    <w:abstractNumId w:val="53"/>
  </w:num>
  <w:num w:numId="19" w16cid:durableId="1403067811">
    <w:abstractNumId w:val="29"/>
  </w:num>
  <w:num w:numId="20" w16cid:durableId="1357275360">
    <w:abstractNumId w:val="55"/>
  </w:num>
  <w:num w:numId="21" w16cid:durableId="993676607">
    <w:abstractNumId w:val="60"/>
  </w:num>
  <w:num w:numId="22" w16cid:durableId="575626387">
    <w:abstractNumId w:val="20"/>
  </w:num>
  <w:num w:numId="23" w16cid:durableId="787623536">
    <w:abstractNumId w:val="78"/>
  </w:num>
  <w:num w:numId="24" w16cid:durableId="174001343">
    <w:abstractNumId w:val="35"/>
  </w:num>
  <w:num w:numId="25" w16cid:durableId="1070078166">
    <w:abstractNumId w:val="42"/>
  </w:num>
  <w:num w:numId="26" w16cid:durableId="1863397156">
    <w:abstractNumId w:val="77"/>
  </w:num>
  <w:num w:numId="27" w16cid:durableId="796800602">
    <w:abstractNumId w:val="43"/>
  </w:num>
  <w:num w:numId="28" w16cid:durableId="1498501785">
    <w:abstractNumId w:val="76"/>
  </w:num>
  <w:num w:numId="29" w16cid:durableId="2100365938">
    <w:abstractNumId w:val="54"/>
  </w:num>
  <w:num w:numId="30" w16cid:durableId="1896771271">
    <w:abstractNumId w:val="82"/>
  </w:num>
  <w:num w:numId="31" w16cid:durableId="671183967">
    <w:abstractNumId w:val="37"/>
  </w:num>
  <w:num w:numId="32" w16cid:durableId="1122963780">
    <w:abstractNumId w:val="10"/>
  </w:num>
  <w:num w:numId="33" w16cid:durableId="602953032">
    <w:abstractNumId w:val="19"/>
  </w:num>
  <w:num w:numId="34" w16cid:durableId="1704095388">
    <w:abstractNumId w:val="46"/>
  </w:num>
  <w:num w:numId="35" w16cid:durableId="419251625">
    <w:abstractNumId w:val="12"/>
  </w:num>
  <w:num w:numId="36" w16cid:durableId="403916623">
    <w:abstractNumId w:val="41"/>
  </w:num>
  <w:num w:numId="37" w16cid:durableId="1409574250">
    <w:abstractNumId w:val="16"/>
  </w:num>
  <w:num w:numId="38" w16cid:durableId="1385518322">
    <w:abstractNumId w:val="18"/>
  </w:num>
  <w:num w:numId="39" w16cid:durableId="1202278392">
    <w:abstractNumId w:val="45"/>
  </w:num>
  <w:num w:numId="40" w16cid:durableId="754323981">
    <w:abstractNumId w:val="56"/>
  </w:num>
  <w:num w:numId="41" w16cid:durableId="943850038">
    <w:abstractNumId w:val="34"/>
  </w:num>
  <w:num w:numId="42" w16cid:durableId="185946757">
    <w:abstractNumId w:val="80"/>
  </w:num>
  <w:num w:numId="43" w16cid:durableId="162208117">
    <w:abstractNumId w:val="14"/>
  </w:num>
  <w:num w:numId="44" w16cid:durableId="1386297407">
    <w:abstractNumId w:val="17"/>
  </w:num>
  <w:num w:numId="45" w16cid:durableId="293560375">
    <w:abstractNumId w:val="24"/>
  </w:num>
  <w:num w:numId="46" w16cid:durableId="1750499045">
    <w:abstractNumId w:val="47"/>
  </w:num>
  <w:num w:numId="47" w16cid:durableId="1896968739">
    <w:abstractNumId w:val="81"/>
  </w:num>
  <w:num w:numId="48" w16cid:durableId="128743024">
    <w:abstractNumId w:val="31"/>
  </w:num>
  <w:num w:numId="49" w16cid:durableId="1723869756">
    <w:abstractNumId w:val="69"/>
  </w:num>
  <w:num w:numId="50" w16cid:durableId="2012415177">
    <w:abstractNumId w:val="72"/>
  </w:num>
  <w:num w:numId="51" w16cid:durableId="1411807835">
    <w:abstractNumId w:val="79"/>
  </w:num>
  <w:num w:numId="52" w16cid:durableId="1231236383">
    <w:abstractNumId w:val="50"/>
  </w:num>
  <w:num w:numId="53" w16cid:durableId="1331329240">
    <w:abstractNumId w:val="61"/>
  </w:num>
  <w:num w:numId="54" w16cid:durableId="1931964222">
    <w:abstractNumId w:val="70"/>
  </w:num>
  <w:num w:numId="55" w16cid:durableId="943222178">
    <w:abstractNumId w:val="40"/>
  </w:num>
  <w:num w:numId="56" w16cid:durableId="298272022">
    <w:abstractNumId w:val="7"/>
  </w:num>
  <w:num w:numId="57" w16cid:durableId="216937005">
    <w:abstractNumId w:val="38"/>
  </w:num>
  <w:num w:numId="58" w16cid:durableId="439884954">
    <w:abstractNumId w:val="15"/>
  </w:num>
  <w:num w:numId="59" w16cid:durableId="585118375">
    <w:abstractNumId w:val="66"/>
  </w:num>
  <w:num w:numId="60" w16cid:durableId="375354641">
    <w:abstractNumId w:val="68"/>
  </w:num>
  <w:num w:numId="61" w16cid:durableId="909997157">
    <w:abstractNumId w:val="13"/>
  </w:num>
  <w:num w:numId="62" w16cid:durableId="882522076">
    <w:abstractNumId w:val="36"/>
  </w:num>
  <w:num w:numId="63" w16cid:durableId="14812572">
    <w:abstractNumId w:val="64"/>
  </w:num>
  <w:num w:numId="64" w16cid:durableId="532768804">
    <w:abstractNumId w:val="52"/>
  </w:num>
  <w:num w:numId="65" w16cid:durableId="96215382">
    <w:abstractNumId w:val="73"/>
  </w:num>
  <w:num w:numId="66" w16cid:durableId="105278467">
    <w:abstractNumId w:val="59"/>
  </w:num>
  <w:num w:numId="67" w16cid:durableId="159123772">
    <w:abstractNumId w:val="23"/>
  </w:num>
  <w:num w:numId="68" w16cid:durableId="1714190821">
    <w:abstractNumId w:val="32"/>
  </w:num>
  <w:num w:numId="69" w16cid:durableId="342241453">
    <w:abstractNumId w:val="57"/>
  </w:num>
  <w:num w:numId="70" w16cid:durableId="326249515">
    <w:abstractNumId w:val="22"/>
  </w:num>
  <w:num w:numId="71" w16cid:durableId="523517684">
    <w:abstractNumId w:val="25"/>
  </w:num>
  <w:num w:numId="72" w16cid:durableId="1770931613">
    <w:abstractNumId w:val="48"/>
  </w:num>
  <w:num w:numId="73" w16cid:durableId="1816145296">
    <w:abstractNumId w:val="11"/>
  </w:num>
  <w:num w:numId="74" w16cid:durableId="414590944">
    <w:abstractNumId w:val="39"/>
  </w:num>
  <w:num w:numId="75" w16cid:durableId="344527278">
    <w:abstractNumId w:val="71"/>
  </w:num>
  <w:num w:numId="76" w16cid:durableId="1642684670">
    <w:abstractNumId w:val="44"/>
  </w:num>
  <w:num w:numId="77" w16cid:durableId="256333100">
    <w:abstractNumId w:val="30"/>
  </w:num>
  <w:num w:numId="78" w16cid:durableId="1103914807">
    <w:abstractNumId w:val="65"/>
  </w:num>
  <w:num w:numId="79" w16cid:durableId="2094550386">
    <w:abstractNumId w:val="33"/>
  </w:num>
  <w:num w:numId="80" w16cid:durableId="1950041608">
    <w:abstractNumId w:val="75"/>
  </w:num>
  <w:num w:numId="81" w16cid:durableId="1070344979">
    <w:abstractNumId w:val="49"/>
  </w:num>
  <w:num w:numId="82" w16cid:durableId="1431655309">
    <w:abstractNumId w:val="58"/>
  </w:num>
  <w:num w:numId="83" w16cid:durableId="1817380222">
    <w:abstractNumId w:val="6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B9A"/>
    <w:rsid w:val="000D34EE"/>
    <w:rsid w:val="00153323"/>
    <w:rsid w:val="0018136C"/>
    <w:rsid w:val="00197224"/>
    <w:rsid w:val="001B2F30"/>
    <w:rsid w:val="001C229E"/>
    <w:rsid w:val="00211747"/>
    <w:rsid w:val="00262721"/>
    <w:rsid w:val="00264BEA"/>
    <w:rsid w:val="002B490D"/>
    <w:rsid w:val="002D75F4"/>
    <w:rsid w:val="00314977"/>
    <w:rsid w:val="0034154C"/>
    <w:rsid w:val="003421CE"/>
    <w:rsid w:val="003C5A90"/>
    <w:rsid w:val="003F5270"/>
    <w:rsid w:val="004250D0"/>
    <w:rsid w:val="00431A0A"/>
    <w:rsid w:val="00461ECA"/>
    <w:rsid w:val="004B0A49"/>
    <w:rsid w:val="004F3E76"/>
    <w:rsid w:val="005448BF"/>
    <w:rsid w:val="0056024F"/>
    <w:rsid w:val="005A398F"/>
    <w:rsid w:val="005E318C"/>
    <w:rsid w:val="005E4792"/>
    <w:rsid w:val="00617534"/>
    <w:rsid w:val="006205DD"/>
    <w:rsid w:val="00666422"/>
    <w:rsid w:val="006B7DC4"/>
    <w:rsid w:val="00792981"/>
    <w:rsid w:val="007B26E3"/>
    <w:rsid w:val="007E459C"/>
    <w:rsid w:val="007F09CE"/>
    <w:rsid w:val="00863E86"/>
    <w:rsid w:val="008B7516"/>
    <w:rsid w:val="0091063E"/>
    <w:rsid w:val="00932EF5"/>
    <w:rsid w:val="009825A0"/>
    <w:rsid w:val="00A1303C"/>
    <w:rsid w:val="00A33FA9"/>
    <w:rsid w:val="00A4059A"/>
    <w:rsid w:val="00A8187A"/>
    <w:rsid w:val="00AD2310"/>
    <w:rsid w:val="00AF1B9A"/>
    <w:rsid w:val="00B30138"/>
    <w:rsid w:val="00B3467D"/>
    <w:rsid w:val="00B364B4"/>
    <w:rsid w:val="00BA7595"/>
    <w:rsid w:val="00BD11A5"/>
    <w:rsid w:val="00BD7968"/>
    <w:rsid w:val="00C809DC"/>
    <w:rsid w:val="00CD6929"/>
    <w:rsid w:val="00D31AD9"/>
    <w:rsid w:val="00D6000F"/>
    <w:rsid w:val="00D90398"/>
    <w:rsid w:val="00DC23E9"/>
    <w:rsid w:val="00DE4F97"/>
    <w:rsid w:val="00E22D52"/>
    <w:rsid w:val="00E62A63"/>
    <w:rsid w:val="00F1072A"/>
    <w:rsid w:val="00F16AD4"/>
    <w:rsid w:val="00F62F87"/>
    <w:rsid w:val="00F71226"/>
    <w:rsid w:val="00F85503"/>
    <w:rsid w:val="00F918EB"/>
    <w:rsid w:val="00FB09E2"/>
    <w:rsid w:val="00FB4EFA"/>
    <w:rsid w:val="00FF77DB"/>
    <w:rsid w:val="2D830F3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2B3F"/>
  <w15:docId w15:val="{BD97D19E-2797-4EC8-9B92-37AABDDB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bn-BD"/>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sz w:val="22"/>
      <w:szCs w:val="22"/>
    </w:r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40" w:after="0"/>
      <w:outlineLvl w:val="1"/>
    </w:pPr>
    <w:rPr>
      <w:color w:val="2F5496"/>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spacing w:after="0" w:line="240" w:lineRule="auto"/>
    </w:pPr>
    <w:rPr>
      <w:sz w:val="56"/>
      <w:szCs w:val="56"/>
    </w:rPr>
  </w:style>
  <w:style w:type="table" w:customStyle="1" w:styleId="TableNormal1">
    <w:name w:val="Table Normal1"/>
    <w:tblPr>
      <w:tblCellMar>
        <w:top w:w="0" w:type="dxa"/>
        <w:left w:w="0" w:type="dxa"/>
        <w:bottom w:w="0" w:type="dxa"/>
        <w:right w:w="0" w:type="dxa"/>
      </w:tblCellMar>
    </w:tblPr>
  </w:style>
  <w:style w:type="table" w:customStyle="1" w:styleId="Style20">
    <w:name w:val="_Style 20"/>
    <w:basedOn w:val="TableNormal1"/>
    <w:tblPr>
      <w:tblCellMar>
        <w:left w:w="108" w:type="dxa"/>
        <w:right w:w="108" w:type="dxa"/>
      </w:tblCellMar>
    </w:tblPr>
  </w:style>
  <w:style w:type="table" w:customStyle="1" w:styleId="Style21">
    <w:name w:val="_Style 21"/>
    <w:basedOn w:val="TableNormal1"/>
    <w:tblPr>
      <w:tblCellMar>
        <w:left w:w="108" w:type="dxa"/>
        <w:right w:w="108" w:type="dxa"/>
      </w:tblCellMar>
    </w:tblPr>
  </w:style>
  <w:style w:type="table" w:customStyle="1" w:styleId="Style22">
    <w:name w:val="_Style 22"/>
    <w:basedOn w:val="TableNormal1"/>
    <w:tblPr>
      <w:tblCellMar>
        <w:left w:w="108" w:type="dxa"/>
        <w:right w:w="108" w:type="dxa"/>
      </w:tblCellMar>
    </w:tbl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 w:type="table" w:customStyle="1" w:styleId="Style25">
    <w:name w:val="_Style 25"/>
    <w:basedOn w:val="TableNormal1"/>
    <w:qFormat/>
    <w:tblPr>
      <w:tblCellMar>
        <w:left w:w="108" w:type="dxa"/>
        <w:right w:w="108" w:type="dxa"/>
      </w:tblCellMar>
    </w:tblPr>
  </w:style>
  <w:style w:type="table" w:customStyle="1" w:styleId="Style26">
    <w:name w:val="_Style 26"/>
    <w:basedOn w:val="TableNormal1"/>
    <w:tblPr>
      <w:tblCellMar>
        <w:left w:w="108" w:type="dxa"/>
        <w:right w:w="108" w:type="dxa"/>
      </w:tblCellMar>
    </w:tblPr>
  </w:style>
  <w:style w:type="table" w:customStyle="1" w:styleId="Style27">
    <w:name w:val="_Style 27"/>
    <w:basedOn w:val="TableNormal1"/>
    <w:tblPr>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table" w:customStyle="1" w:styleId="Style33">
    <w:name w:val="_Style 33"/>
    <w:basedOn w:val="TableNormal1"/>
    <w:tblPr>
      <w:tblCellMar>
        <w:left w:w="108" w:type="dxa"/>
        <w:right w:w="108" w:type="dxa"/>
      </w:tblCellMar>
    </w:tblPr>
  </w:style>
  <w:style w:type="table" w:customStyle="1" w:styleId="Style34">
    <w:name w:val="_Style 34"/>
    <w:basedOn w:val="TableNormal1"/>
    <w:tblPr>
      <w:tblCellMar>
        <w:left w:w="108" w:type="dxa"/>
        <w:right w:w="108" w:type="dxa"/>
      </w:tblCellMar>
    </w:tblPr>
  </w:style>
  <w:style w:type="table" w:customStyle="1" w:styleId="Style35">
    <w:name w:val="_Style 35"/>
    <w:basedOn w:val="TableNormal1"/>
    <w:tblPr>
      <w:tblCellMar>
        <w:left w:w="108" w:type="dxa"/>
        <w:right w:w="108" w:type="dxa"/>
      </w:tblCellMar>
    </w:tblPr>
  </w:style>
  <w:style w:type="table" w:customStyle="1" w:styleId="Style36">
    <w:name w:val="_Style 36"/>
    <w:basedOn w:val="TableNormal1"/>
    <w:tblPr>
      <w:tblCellMar>
        <w:left w:w="108" w:type="dxa"/>
        <w:right w:w="108" w:type="dxa"/>
      </w:tblCellMar>
    </w:tblPr>
  </w:style>
  <w:style w:type="table" w:customStyle="1" w:styleId="Style37">
    <w:name w:val="_Style 37"/>
    <w:basedOn w:val="TableNormal1"/>
    <w:qFormat/>
    <w:tblPr>
      <w:tblCellMar>
        <w:left w:w="108" w:type="dxa"/>
        <w:right w:w="108" w:type="dxa"/>
      </w:tblCellMar>
    </w:tblPr>
  </w:style>
  <w:style w:type="table" w:customStyle="1" w:styleId="Style38">
    <w:name w:val="_Style 38"/>
    <w:basedOn w:val="TableNormal1"/>
    <w:tblPr>
      <w:tblCellMar>
        <w:left w:w="108" w:type="dxa"/>
        <w:right w:w="108" w:type="dxa"/>
      </w:tblCellMar>
    </w:tblPr>
  </w:style>
  <w:style w:type="table" w:customStyle="1" w:styleId="Style39">
    <w:name w:val="_Style 39"/>
    <w:basedOn w:val="TableNormal1"/>
    <w:tblPr>
      <w:tblCellMar>
        <w:left w:w="108" w:type="dxa"/>
        <w:right w:w="108" w:type="dxa"/>
      </w:tblCellMar>
    </w:tblPr>
  </w:style>
  <w:style w:type="table" w:customStyle="1" w:styleId="Style40">
    <w:name w:val="_Style 40"/>
    <w:basedOn w:val="TableNormal1"/>
    <w:tblPr>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5A398F"/>
    <w:rPr>
      <w:color w:val="605E5C"/>
      <w:shd w:val="clear" w:color="auto" w:fill="E1DFDD"/>
    </w:rPr>
  </w:style>
  <w:style w:type="paragraph" w:styleId="NormalWeb">
    <w:name w:val="Normal (Web)"/>
    <w:basedOn w:val="Normal"/>
    <w:uiPriority w:val="99"/>
    <w:unhideWhenUsed/>
    <w:rsid w:val="00F62F8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2F87"/>
    <w:pPr>
      <w:tabs>
        <w:tab w:val="center" w:pos="4680"/>
        <w:tab w:val="right" w:pos="9360"/>
      </w:tabs>
      <w:spacing w:after="0" w:line="240" w:lineRule="auto"/>
    </w:pPr>
    <w:rPr>
      <w:szCs w:val="28"/>
    </w:rPr>
  </w:style>
  <w:style w:type="character" w:customStyle="1" w:styleId="HeaderChar">
    <w:name w:val="Header Char"/>
    <w:basedOn w:val="DefaultParagraphFont"/>
    <w:link w:val="Header"/>
    <w:rsid w:val="00F62F87"/>
    <w:rPr>
      <w:sz w:val="22"/>
      <w:szCs w:val="28"/>
    </w:rPr>
  </w:style>
  <w:style w:type="paragraph" w:styleId="Footer">
    <w:name w:val="footer"/>
    <w:basedOn w:val="Normal"/>
    <w:link w:val="FooterChar"/>
    <w:rsid w:val="00F62F87"/>
    <w:pPr>
      <w:tabs>
        <w:tab w:val="center" w:pos="4680"/>
        <w:tab w:val="right" w:pos="9360"/>
      </w:tabs>
      <w:spacing w:after="0" w:line="240" w:lineRule="auto"/>
    </w:pPr>
    <w:rPr>
      <w:szCs w:val="28"/>
    </w:rPr>
  </w:style>
  <w:style w:type="character" w:customStyle="1" w:styleId="FooterChar">
    <w:name w:val="Footer Char"/>
    <w:basedOn w:val="DefaultParagraphFont"/>
    <w:link w:val="Footer"/>
    <w:rsid w:val="00F62F87"/>
    <w:rPr>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670">
      <w:bodyDiv w:val="1"/>
      <w:marLeft w:val="0"/>
      <w:marRight w:val="0"/>
      <w:marTop w:val="0"/>
      <w:marBottom w:val="0"/>
      <w:divBdr>
        <w:top w:val="none" w:sz="0" w:space="0" w:color="auto"/>
        <w:left w:val="none" w:sz="0" w:space="0" w:color="auto"/>
        <w:bottom w:val="none" w:sz="0" w:space="0" w:color="auto"/>
        <w:right w:val="none" w:sz="0" w:space="0" w:color="auto"/>
      </w:divBdr>
      <w:divsChild>
        <w:div w:id="252473608">
          <w:marLeft w:val="0"/>
          <w:marRight w:val="0"/>
          <w:marTop w:val="0"/>
          <w:marBottom w:val="0"/>
          <w:divBdr>
            <w:top w:val="single" w:sz="2" w:space="0" w:color="D9D9E3"/>
            <w:left w:val="single" w:sz="2" w:space="0" w:color="D9D9E3"/>
            <w:bottom w:val="single" w:sz="2" w:space="0" w:color="D9D9E3"/>
            <w:right w:val="single" w:sz="2" w:space="0" w:color="D9D9E3"/>
          </w:divBdr>
          <w:divsChild>
            <w:div w:id="769934578">
              <w:marLeft w:val="0"/>
              <w:marRight w:val="0"/>
              <w:marTop w:val="0"/>
              <w:marBottom w:val="0"/>
              <w:divBdr>
                <w:top w:val="single" w:sz="2" w:space="0" w:color="D9D9E3"/>
                <w:left w:val="single" w:sz="2" w:space="0" w:color="D9D9E3"/>
                <w:bottom w:val="single" w:sz="2" w:space="0" w:color="D9D9E3"/>
                <w:right w:val="single" w:sz="2" w:space="0" w:color="D9D9E3"/>
              </w:divBdr>
              <w:divsChild>
                <w:div w:id="895628793">
                  <w:marLeft w:val="0"/>
                  <w:marRight w:val="0"/>
                  <w:marTop w:val="0"/>
                  <w:marBottom w:val="0"/>
                  <w:divBdr>
                    <w:top w:val="single" w:sz="2" w:space="0" w:color="D9D9E3"/>
                    <w:left w:val="single" w:sz="2" w:space="0" w:color="D9D9E3"/>
                    <w:bottom w:val="single" w:sz="2" w:space="0" w:color="D9D9E3"/>
                    <w:right w:val="single" w:sz="2" w:space="0" w:color="D9D9E3"/>
                  </w:divBdr>
                  <w:divsChild>
                    <w:div w:id="1999769409">
                      <w:marLeft w:val="0"/>
                      <w:marRight w:val="0"/>
                      <w:marTop w:val="0"/>
                      <w:marBottom w:val="0"/>
                      <w:divBdr>
                        <w:top w:val="single" w:sz="2" w:space="0" w:color="D9D9E3"/>
                        <w:left w:val="single" w:sz="2" w:space="0" w:color="D9D9E3"/>
                        <w:bottom w:val="single" w:sz="2" w:space="0" w:color="D9D9E3"/>
                        <w:right w:val="single" w:sz="2" w:space="0" w:color="D9D9E3"/>
                      </w:divBdr>
                      <w:divsChild>
                        <w:div w:id="2050490448">
                          <w:marLeft w:val="0"/>
                          <w:marRight w:val="0"/>
                          <w:marTop w:val="0"/>
                          <w:marBottom w:val="0"/>
                          <w:divBdr>
                            <w:top w:val="single" w:sz="2" w:space="0" w:color="auto"/>
                            <w:left w:val="single" w:sz="2" w:space="0" w:color="auto"/>
                            <w:bottom w:val="single" w:sz="6" w:space="0" w:color="auto"/>
                            <w:right w:val="single" w:sz="2" w:space="0" w:color="auto"/>
                          </w:divBdr>
                          <w:divsChild>
                            <w:div w:id="112709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80327">
                                  <w:marLeft w:val="0"/>
                                  <w:marRight w:val="0"/>
                                  <w:marTop w:val="0"/>
                                  <w:marBottom w:val="0"/>
                                  <w:divBdr>
                                    <w:top w:val="single" w:sz="2" w:space="0" w:color="D9D9E3"/>
                                    <w:left w:val="single" w:sz="2" w:space="0" w:color="D9D9E3"/>
                                    <w:bottom w:val="single" w:sz="2" w:space="0" w:color="D9D9E3"/>
                                    <w:right w:val="single" w:sz="2" w:space="0" w:color="D9D9E3"/>
                                  </w:divBdr>
                                  <w:divsChild>
                                    <w:div w:id="748430329">
                                      <w:marLeft w:val="0"/>
                                      <w:marRight w:val="0"/>
                                      <w:marTop w:val="0"/>
                                      <w:marBottom w:val="0"/>
                                      <w:divBdr>
                                        <w:top w:val="single" w:sz="2" w:space="0" w:color="D9D9E3"/>
                                        <w:left w:val="single" w:sz="2" w:space="0" w:color="D9D9E3"/>
                                        <w:bottom w:val="single" w:sz="2" w:space="0" w:color="D9D9E3"/>
                                        <w:right w:val="single" w:sz="2" w:space="0" w:color="D9D9E3"/>
                                      </w:divBdr>
                                      <w:divsChild>
                                        <w:div w:id="220680058">
                                          <w:marLeft w:val="0"/>
                                          <w:marRight w:val="0"/>
                                          <w:marTop w:val="0"/>
                                          <w:marBottom w:val="0"/>
                                          <w:divBdr>
                                            <w:top w:val="single" w:sz="2" w:space="0" w:color="D9D9E3"/>
                                            <w:left w:val="single" w:sz="2" w:space="0" w:color="D9D9E3"/>
                                            <w:bottom w:val="single" w:sz="2" w:space="0" w:color="D9D9E3"/>
                                            <w:right w:val="single" w:sz="2" w:space="0" w:color="D9D9E3"/>
                                          </w:divBdr>
                                          <w:divsChild>
                                            <w:div w:id="207894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429207">
          <w:marLeft w:val="0"/>
          <w:marRight w:val="0"/>
          <w:marTop w:val="0"/>
          <w:marBottom w:val="0"/>
          <w:divBdr>
            <w:top w:val="none" w:sz="0" w:space="0" w:color="auto"/>
            <w:left w:val="none" w:sz="0" w:space="0" w:color="auto"/>
            <w:bottom w:val="none" w:sz="0" w:space="0" w:color="auto"/>
            <w:right w:val="none" w:sz="0" w:space="0" w:color="auto"/>
          </w:divBdr>
          <w:divsChild>
            <w:div w:id="1994478966">
              <w:marLeft w:val="0"/>
              <w:marRight w:val="0"/>
              <w:marTop w:val="0"/>
              <w:marBottom w:val="0"/>
              <w:divBdr>
                <w:top w:val="single" w:sz="2" w:space="0" w:color="D9D9E3"/>
                <w:left w:val="single" w:sz="2" w:space="0" w:color="D9D9E3"/>
                <w:bottom w:val="single" w:sz="2" w:space="0" w:color="D9D9E3"/>
                <w:right w:val="single" w:sz="2" w:space="0" w:color="D9D9E3"/>
              </w:divBdr>
              <w:divsChild>
                <w:div w:id="18595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121">
      <w:bodyDiv w:val="1"/>
      <w:marLeft w:val="0"/>
      <w:marRight w:val="0"/>
      <w:marTop w:val="0"/>
      <w:marBottom w:val="0"/>
      <w:divBdr>
        <w:top w:val="none" w:sz="0" w:space="0" w:color="auto"/>
        <w:left w:val="none" w:sz="0" w:space="0" w:color="auto"/>
        <w:bottom w:val="none" w:sz="0" w:space="0" w:color="auto"/>
        <w:right w:val="none" w:sz="0" w:space="0" w:color="auto"/>
      </w:divBdr>
    </w:div>
    <w:div w:id="116528848">
      <w:bodyDiv w:val="1"/>
      <w:marLeft w:val="0"/>
      <w:marRight w:val="0"/>
      <w:marTop w:val="0"/>
      <w:marBottom w:val="0"/>
      <w:divBdr>
        <w:top w:val="none" w:sz="0" w:space="0" w:color="auto"/>
        <w:left w:val="none" w:sz="0" w:space="0" w:color="auto"/>
        <w:bottom w:val="none" w:sz="0" w:space="0" w:color="auto"/>
        <w:right w:val="none" w:sz="0" w:space="0" w:color="auto"/>
      </w:divBdr>
    </w:div>
    <w:div w:id="313534489">
      <w:bodyDiv w:val="1"/>
      <w:marLeft w:val="0"/>
      <w:marRight w:val="0"/>
      <w:marTop w:val="0"/>
      <w:marBottom w:val="0"/>
      <w:divBdr>
        <w:top w:val="none" w:sz="0" w:space="0" w:color="auto"/>
        <w:left w:val="none" w:sz="0" w:space="0" w:color="auto"/>
        <w:bottom w:val="none" w:sz="0" w:space="0" w:color="auto"/>
        <w:right w:val="none" w:sz="0" w:space="0" w:color="auto"/>
      </w:divBdr>
    </w:div>
    <w:div w:id="445126019">
      <w:bodyDiv w:val="1"/>
      <w:marLeft w:val="0"/>
      <w:marRight w:val="0"/>
      <w:marTop w:val="0"/>
      <w:marBottom w:val="0"/>
      <w:divBdr>
        <w:top w:val="none" w:sz="0" w:space="0" w:color="auto"/>
        <w:left w:val="none" w:sz="0" w:space="0" w:color="auto"/>
        <w:bottom w:val="none" w:sz="0" w:space="0" w:color="auto"/>
        <w:right w:val="none" w:sz="0" w:space="0" w:color="auto"/>
      </w:divBdr>
    </w:div>
    <w:div w:id="627785490">
      <w:bodyDiv w:val="1"/>
      <w:marLeft w:val="0"/>
      <w:marRight w:val="0"/>
      <w:marTop w:val="0"/>
      <w:marBottom w:val="0"/>
      <w:divBdr>
        <w:top w:val="none" w:sz="0" w:space="0" w:color="auto"/>
        <w:left w:val="none" w:sz="0" w:space="0" w:color="auto"/>
        <w:bottom w:val="none" w:sz="0" w:space="0" w:color="auto"/>
        <w:right w:val="none" w:sz="0" w:space="0" w:color="auto"/>
      </w:divBdr>
    </w:div>
    <w:div w:id="656347581">
      <w:bodyDiv w:val="1"/>
      <w:marLeft w:val="0"/>
      <w:marRight w:val="0"/>
      <w:marTop w:val="0"/>
      <w:marBottom w:val="0"/>
      <w:divBdr>
        <w:top w:val="none" w:sz="0" w:space="0" w:color="auto"/>
        <w:left w:val="none" w:sz="0" w:space="0" w:color="auto"/>
        <w:bottom w:val="none" w:sz="0" w:space="0" w:color="auto"/>
        <w:right w:val="none" w:sz="0" w:space="0" w:color="auto"/>
      </w:divBdr>
      <w:divsChild>
        <w:div w:id="2130664998">
          <w:marLeft w:val="0"/>
          <w:marRight w:val="0"/>
          <w:marTop w:val="0"/>
          <w:marBottom w:val="0"/>
          <w:divBdr>
            <w:top w:val="none" w:sz="0" w:space="0" w:color="auto"/>
            <w:left w:val="none" w:sz="0" w:space="0" w:color="auto"/>
            <w:bottom w:val="none" w:sz="0" w:space="0" w:color="auto"/>
            <w:right w:val="none" w:sz="0" w:space="0" w:color="auto"/>
          </w:divBdr>
        </w:div>
        <w:div w:id="1825275040">
          <w:marLeft w:val="0"/>
          <w:marRight w:val="0"/>
          <w:marTop w:val="0"/>
          <w:marBottom w:val="0"/>
          <w:divBdr>
            <w:top w:val="none" w:sz="0" w:space="0" w:color="auto"/>
            <w:left w:val="none" w:sz="0" w:space="0" w:color="auto"/>
            <w:bottom w:val="none" w:sz="0" w:space="0" w:color="auto"/>
            <w:right w:val="none" w:sz="0" w:space="0" w:color="auto"/>
          </w:divBdr>
        </w:div>
        <w:div w:id="1042947625">
          <w:marLeft w:val="0"/>
          <w:marRight w:val="0"/>
          <w:marTop w:val="0"/>
          <w:marBottom w:val="0"/>
          <w:divBdr>
            <w:top w:val="none" w:sz="0" w:space="0" w:color="auto"/>
            <w:left w:val="none" w:sz="0" w:space="0" w:color="auto"/>
            <w:bottom w:val="none" w:sz="0" w:space="0" w:color="auto"/>
            <w:right w:val="none" w:sz="0" w:space="0" w:color="auto"/>
          </w:divBdr>
        </w:div>
        <w:div w:id="159781144">
          <w:marLeft w:val="0"/>
          <w:marRight w:val="0"/>
          <w:marTop w:val="0"/>
          <w:marBottom w:val="0"/>
          <w:divBdr>
            <w:top w:val="none" w:sz="0" w:space="0" w:color="auto"/>
            <w:left w:val="none" w:sz="0" w:space="0" w:color="auto"/>
            <w:bottom w:val="none" w:sz="0" w:space="0" w:color="auto"/>
            <w:right w:val="none" w:sz="0" w:space="0" w:color="auto"/>
          </w:divBdr>
        </w:div>
        <w:div w:id="1175417645">
          <w:marLeft w:val="0"/>
          <w:marRight w:val="0"/>
          <w:marTop w:val="0"/>
          <w:marBottom w:val="0"/>
          <w:divBdr>
            <w:top w:val="none" w:sz="0" w:space="0" w:color="auto"/>
            <w:left w:val="none" w:sz="0" w:space="0" w:color="auto"/>
            <w:bottom w:val="none" w:sz="0" w:space="0" w:color="auto"/>
            <w:right w:val="none" w:sz="0" w:space="0" w:color="auto"/>
          </w:divBdr>
        </w:div>
        <w:div w:id="816264084">
          <w:marLeft w:val="0"/>
          <w:marRight w:val="0"/>
          <w:marTop w:val="0"/>
          <w:marBottom w:val="0"/>
          <w:divBdr>
            <w:top w:val="none" w:sz="0" w:space="0" w:color="auto"/>
            <w:left w:val="none" w:sz="0" w:space="0" w:color="auto"/>
            <w:bottom w:val="none" w:sz="0" w:space="0" w:color="auto"/>
            <w:right w:val="none" w:sz="0" w:space="0" w:color="auto"/>
          </w:divBdr>
        </w:div>
        <w:div w:id="1563367605">
          <w:marLeft w:val="0"/>
          <w:marRight w:val="0"/>
          <w:marTop w:val="0"/>
          <w:marBottom w:val="0"/>
          <w:divBdr>
            <w:top w:val="none" w:sz="0" w:space="0" w:color="auto"/>
            <w:left w:val="none" w:sz="0" w:space="0" w:color="auto"/>
            <w:bottom w:val="none" w:sz="0" w:space="0" w:color="auto"/>
            <w:right w:val="none" w:sz="0" w:space="0" w:color="auto"/>
          </w:divBdr>
        </w:div>
        <w:div w:id="1933196858">
          <w:marLeft w:val="0"/>
          <w:marRight w:val="0"/>
          <w:marTop w:val="0"/>
          <w:marBottom w:val="0"/>
          <w:divBdr>
            <w:top w:val="none" w:sz="0" w:space="0" w:color="auto"/>
            <w:left w:val="none" w:sz="0" w:space="0" w:color="auto"/>
            <w:bottom w:val="none" w:sz="0" w:space="0" w:color="auto"/>
            <w:right w:val="none" w:sz="0" w:space="0" w:color="auto"/>
          </w:divBdr>
        </w:div>
        <w:div w:id="1146706459">
          <w:marLeft w:val="0"/>
          <w:marRight w:val="0"/>
          <w:marTop w:val="0"/>
          <w:marBottom w:val="0"/>
          <w:divBdr>
            <w:top w:val="none" w:sz="0" w:space="0" w:color="auto"/>
            <w:left w:val="none" w:sz="0" w:space="0" w:color="auto"/>
            <w:bottom w:val="none" w:sz="0" w:space="0" w:color="auto"/>
            <w:right w:val="none" w:sz="0" w:space="0" w:color="auto"/>
          </w:divBdr>
        </w:div>
        <w:div w:id="1555313291">
          <w:marLeft w:val="0"/>
          <w:marRight w:val="0"/>
          <w:marTop w:val="0"/>
          <w:marBottom w:val="0"/>
          <w:divBdr>
            <w:top w:val="none" w:sz="0" w:space="0" w:color="auto"/>
            <w:left w:val="none" w:sz="0" w:space="0" w:color="auto"/>
            <w:bottom w:val="none" w:sz="0" w:space="0" w:color="auto"/>
            <w:right w:val="none" w:sz="0" w:space="0" w:color="auto"/>
          </w:divBdr>
        </w:div>
        <w:div w:id="254441854">
          <w:marLeft w:val="0"/>
          <w:marRight w:val="0"/>
          <w:marTop w:val="0"/>
          <w:marBottom w:val="0"/>
          <w:divBdr>
            <w:top w:val="none" w:sz="0" w:space="0" w:color="auto"/>
            <w:left w:val="none" w:sz="0" w:space="0" w:color="auto"/>
            <w:bottom w:val="none" w:sz="0" w:space="0" w:color="auto"/>
            <w:right w:val="none" w:sz="0" w:space="0" w:color="auto"/>
          </w:divBdr>
        </w:div>
        <w:div w:id="2141533933">
          <w:marLeft w:val="0"/>
          <w:marRight w:val="0"/>
          <w:marTop w:val="0"/>
          <w:marBottom w:val="0"/>
          <w:divBdr>
            <w:top w:val="none" w:sz="0" w:space="0" w:color="auto"/>
            <w:left w:val="none" w:sz="0" w:space="0" w:color="auto"/>
            <w:bottom w:val="none" w:sz="0" w:space="0" w:color="auto"/>
            <w:right w:val="none" w:sz="0" w:space="0" w:color="auto"/>
          </w:divBdr>
        </w:div>
        <w:div w:id="678581898">
          <w:marLeft w:val="0"/>
          <w:marRight w:val="0"/>
          <w:marTop w:val="0"/>
          <w:marBottom w:val="0"/>
          <w:divBdr>
            <w:top w:val="none" w:sz="0" w:space="0" w:color="auto"/>
            <w:left w:val="none" w:sz="0" w:space="0" w:color="auto"/>
            <w:bottom w:val="none" w:sz="0" w:space="0" w:color="auto"/>
            <w:right w:val="none" w:sz="0" w:space="0" w:color="auto"/>
          </w:divBdr>
        </w:div>
        <w:div w:id="303895296">
          <w:marLeft w:val="0"/>
          <w:marRight w:val="0"/>
          <w:marTop w:val="0"/>
          <w:marBottom w:val="0"/>
          <w:divBdr>
            <w:top w:val="none" w:sz="0" w:space="0" w:color="auto"/>
            <w:left w:val="none" w:sz="0" w:space="0" w:color="auto"/>
            <w:bottom w:val="none" w:sz="0" w:space="0" w:color="auto"/>
            <w:right w:val="none" w:sz="0" w:space="0" w:color="auto"/>
          </w:divBdr>
        </w:div>
        <w:div w:id="1740713027">
          <w:marLeft w:val="0"/>
          <w:marRight w:val="0"/>
          <w:marTop w:val="0"/>
          <w:marBottom w:val="0"/>
          <w:divBdr>
            <w:top w:val="none" w:sz="0" w:space="0" w:color="auto"/>
            <w:left w:val="none" w:sz="0" w:space="0" w:color="auto"/>
            <w:bottom w:val="none" w:sz="0" w:space="0" w:color="auto"/>
            <w:right w:val="none" w:sz="0" w:space="0" w:color="auto"/>
          </w:divBdr>
        </w:div>
      </w:divsChild>
    </w:div>
    <w:div w:id="754203127">
      <w:bodyDiv w:val="1"/>
      <w:marLeft w:val="0"/>
      <w:marRight w:val="0"/>
      <w:marTop w:val="0"/>
      <w:marBottom w:val="0"/>
      <w:divBdr>
        <w:top w:val="none" w:sz="0" w:space="0" w:color="auto"/>
        <w:left w:val="none" w:sz="0" w:space="0" w:color="auto"/>
        <w:bottom w:val="none" w:sz="0" w:space="0" w:color="auto"/>
        <w:right w:val="none" w:sz="0" w:space="0" w:color="auto"/>
      </w:divBdr>
    </w:div>
    <w:div w:id="974942529">
      <w:bodyDiv w:val="1"/>
      <w:marLeft w:val="0"/>
      <w:marRight w:val="0"/>
      <w:marTop w:val="0"/>
      <w:marBottom w:val="0"/>
      <w:divBdr>
        <w:top w:val="none" w:sz="0" w:space="0" w:color="auto"/>
        <w:left w:val="none" w:sz="0" w:space="0" w:color="auto"/>
        <w:bottom w:val="none" w:sz="0" w:space="0" w:color="auto"/>
        <w:right w:val="none" w:sz="0" w:space="0" w:color="auto"/>
      </w:divBdr>
    </w:div>
    <w:div w:id="976299477">
      <w:bodyDiv w:val="1"/>
      <w:marLeft w:val="0"/>
      <w:marRight w:val="0"/>
      <w:marTop w:val="0"/>
      <w:marBottom w:val="0"/>
      <w:divBdr>
        <w:top w:val="none" w:sz="0" w:space="0" w:color="auto"/>
        <w:left w:val="none" w:sz="0" w:space="0" w:color="auto"/>
        <w:bottom w:val="none" w:sz="0" w:space="0" w:color="auto"/>
        <w:right w:val="none" w:sz="0" w:space="0" w:color="auto"/>
      </w:divBdr>
    </w:div>
    <w:div w:id="1107964072">
      <w:bodyDiv w:val="1"/>
      <w:marLeft w:val="0"/>
      <w:marRight w:val="0"/>
      <w:marTop w:val="0"/>
      <w:marBottom w:val="0"/>
      <w:divBdr>
        <w:top w:val="none" w:sz="0" w:space="0" w:color="auto"/>
        <w:left w:val="none" w:sz="0" w:space="0" w:color="auto"/>
        <w:bottom w:val="none" w:sz="0" w:space="0" w:color="auto"/>
        <w:right w:val="none" w:sz="0" w:space="0" w:color="auto"/>
      </w:divBdr>
    </w:div>
    <w:div w:id="1148786894">
      <w:bodyDiv w:val="1"/>
      <w:marLeft w:val="0"/>
      <w:marRight w:val="0"/>
      <w:marTop w:val="0"/>
      <w:marBottom w:val="0"/>
      <w:divBdr>
        <w:top w:val="none" w:sz="0" w:space="0" w:color="auto"/>
        <w:left w:val="none" w:sz="0" w:space="0" w:color="auto"/>
        <w:bottom w:val="none" w:sz="0" w:space="0" w:color="auto"/>
        <w:right w:val="none" w:sz="0" w:space="0" w:color="auto"/>
      </w:divBdr>
    </w:div>
    <w:div w:id="1299385017">
      <w:bodyDiv w:val="1"/>
      <w:marLeft w:val="0"/>
      <w:marRight w:val="0"/>
      <w:marTop w:val="0"/>
      <w:marBottom w:val="0"/>
      <w:divBdr>
        <w:top w:val="none" w:sz="0" w:space="0" w:color="auto"/>
        <w:left w:val="none" w:sz="0" w:space="0" w:color="auto"/>
        <w:bottom w:val="none" w:sz="0" w:space="0" w:color="auto"/>
        <w:right w:val="none" w:sz="0" w:space="0" w:color="auto"/>
      </w:divBdr>
    </w:div>
    <w:div w:id="1477796967">
      <w:bodyDiv w:val="1"/>
      <w:marLeft w:val="0"/>
      <w:marRight w:val="0"/>
      <w:marTop w:val="0"/>
      <w:marBottom w:val="0"/>
      <w:divBdr>
        <w:top w:val="none" w:sz="0" w:space="0" w:color="auto"/>
        <w:left w:val="none" w:sz="0" w:space="0" w:color="auto"/>
        <w:bottom w:val="none" w:sz="0" w:space="0" w:color="auto"/>
        <w:right w:val="none" w:sz="0" w:space="0" w:color="auto"/>
      </w:divBdr>
    </w:div>
    <w:div w:id="1573077915">
      <w:bodyDiv w:val="1"/>
      <w:marLeft w:val="0"/>
      <w:marRight w:val="0"/>
      <w:marTop w:val="0"/>
      <w:marBottom w:val="0"/>
      <w:divBdr>
        <w:top w:val="none" w:sz="0" w:space="0" w:color="auto"/>
        <w:left w:val="none" w:sz="0" w:space="0" w:color="auto"/>
        <w:bottom w:val="none" w:sz="0" w:space="0" w:color="auto"/>
        <w:right w:val="none" w:sz="0" w:space="0" w:color="auto"/>
      </w:divBdr>
      <w:divsChild>
        <w:div w:id="1101990651">
          <w:marLeft w:val="0"/>
          <w:marRight w:val="0"/>
          <w:marTop w:val="0"/>
          <w:marBottom w:val="0"/>
          <w:divBdr>
            <w:top w:val="none" w:sz="0" w:space="0" w:color="auto"/>
            <w:left w:val="none" w:sz="0" w:space="0" w:color="auto"/>
            <w:bottom w:val="none" w:sz="0" w:space="0" w:color="auto"/>
            <w:right w:val="none" w:sz="0" w:space="0" w:color="auto"/>
          </w:divBdr>
        </w:div>
        <w:div w:id="1237403489">
          <w:marLeft w:val="0"/>
          <w:marRight w:val="0"/>
          <w:marTop w:val="0"/>
          <w:marBottom w:val="0"/>
          <w:divBdr>
            <w:top w:val="none" w:sz="0" w:space="0" w:color="auto"/>
            <w:left w:val="none" w:sz="0" w:space="0" w:color="auto"/>
            <w:bottom w:val="none" w:sz="0" w:space="0" w:color="auto"/>
            <w:right w:val="none" w:sz="0" w:space="0" w:color="auto"/>
          </w:divBdr>
        </w:div>
        <w:div w:id="1656642482">
          <w:marLeft w:val="0"/>
          <w:marRight w:val="0"/>
          <w:marTop w:val="0"/>
          <w:marBottom w:val="0"/>
          <w:divBdr>
            <w:top w:val="none" w:sz="0" w:space="0" w:color="auto"/>
            <w:left w:val="none" w:sz="0" w:space="0" w:color="auto"/>
            <w:bottom w:val="none" w:sz="0" w:space="0" w:color="auto"/>
            <w:right w:val="none" w:sz="0" w:space="0" w:color="auto"/>
          </w:divBdr>
        </w:div>
        <w:div w:id="1427339251">
          <w:marLeft w:val="0"/>
          <w:marRight w:val="0"/>
          <w:marTop w:val="0"/>
          <w:marBottom w:val="0"/>
          <w:divBdr>
            <w:top w:val="none" w:sz="0" w:space="0" w:color="auto"/>
            <w:left w:val="none" w:sz="0" w:space="0" w:color="auto"/>
            <w:bottom w:val="none" w:sz="0" w:space="0" w:color="auto"/>
            <w:right w:val="none" w:sz="0" w:space="0" w:color="auto"/>
          </w:divBdr>
        </w:div>
        <w:div w:id="1212035487">
          <w:marLeft w:val="0"/>
          <w:marRight w:val="0"/>
          <w:marTop w:val="0"/>
          <w:marBottom w:val="0"/>
          <w:divBdr>
            <w:top w:val="none" w:sz="0" w:space="0" w:color="auto"/>
            <w:left w:val="none" w:sz="0" w:space="0" w:color="auto"/>
            <w:bottom w:val="none" w:sz="0" w:space="0" w:color="auto"/>
            <w:right w:val="none" w:sz="0" w:space="0" w:color="auto"/>
          </w:divBdr>
        </w:div>
        <w:div w:id="1083801298">
          <w:marLeft w:val="0"/>
          <w:marRight w:val="0"/>
          <w:marTop w:val="0"/>
          <w:marBottom w:val="0"/>
          <w:divBdr>
            <w:top w:val="none" w:sz="0" w:space="0" w:color="auto"/>
            <w:left w:val="none" w:sz="0" w:space="0" w:color="auto"/>
            <w:bottom w:val="none" w:sz="0" w:space="0" w:color="auto"/>
            <w:right w:val="none" w:sz="0" w:space="0" w:color="auto"/>
          </w:divBdr>
        </w:div>
        <w:div w:id="2113815197">
          <w:marLeft w:val="0"/>
          <w:marRight w:val="0"/>
          <w:marTop w:val="0"/>
          <w:marBottom w:val="0"/>
          <w:divBdr>
            <w:top w:val="none" w:sz="0" w:space="0" w:color="auto"/>
            <w:left w:val="none" w:sz="0" w:space="0" w:color="auto"/>
            <w:bottom w:val="none" w:sz="0" w:space="0" w:color="auto"/>
            <w:right w:val="none" w:sz="0" w:space="0" w:color="auto"/>
          </w:divBdr>
        </w:div>
        <w:div w:id="722947759">
          <w:marLeft w:val="0"/>
          <w:marRight w:val="0"/>
          <w:marTop w:val="0"/>
          <w:marBottom w:val="0"/>
          <w:divBdr>
            <w:top w:val="none" w:sz="0" w:space="0" w:color="auto"/>
            <w:left w:val="none" w:sz="0" w:space="0" w:color="auto"/>
            <w:bottom w:val="none" w:sz="0" w:space="0" w:color="auto"/>
            <w:right w:val="none" w:sz="0" w:space="0" w:color="auto"/>
          </w:divBdr>
        </w:div>
        <w:div w:id="729695650">
          <w:marLeft w:val="0"/>
          <w:marRight w:val="0"/>
          <w:marTop w:val="0"/>
          <w:marBottom w:val="0"/>
          <w:divBdr>
            <w:top w:val="none" w:sz="0" w:space="0" w:color="auto"/>
            <w:left w:val="none" w:sz="0" w:space="0" w:color="auto"/>
            <w:bottom w:val="none" w:sz="0" w:space="0" w:color="auto"/>
            <w:right w:val="none" w:sz="0" w:space="0" w:color="auto"/>
          </w:divBdr>
        </w:div>
        <w:div w:id="1806003459">
          <w:marLeft w:val="0"/>
          <w:marRight w:val="0"/>
          <w:marTop w:val="0"/>
          <w:marBottom w:val="0"/>
          <w:divBdr>
            <w:top w:val="none" w:sz="0" w:space="0" w:color="auto"/>
            <w:left w:val="none" w:sz="0" w:space="0" w:color="auto"/>
            <w:bottom w:val="none" w:sz="0" w:space="0" w:color="auto"/>
            <w:right w:val="none" w:sz="0" w:space="0" w:color="auto"/>
          </w:divBdr>
        </w:div>
        <w:div w:id="622424217">
          <w:marLeft w:val="0"/>
          <w:marRight w:val="0"/>
          <w:marTop w:val="0"/>
          <w:marBottom w:val="0"/>
          <w:divBdr>
            <w:top w:val="none" w:sz="0" w:space="0" w:color="auto"/>
            <w:left w:val="none" w:sz="0" w:space="0" w:color="auto"/>
            <w:bottom w:val="none" w:sz="0" w:space="0" w:color="auto"/>
            <w:right w:val="none" w:sz="0" w:space="0" w:color="auto"/>
          </w:divBdr>
        </w:div>
        <w:div w:id="1029338536">
          <w:marLeft w:val="0"/>
          <w:marRight w:val="0"/>
          <w:marTop w:val="0"/>
          <w:marBottom w:val="0"/>
          <w:divBdr>
            <w:top w:val="none" w:sz="0" w:space="0" w:color="auto"/>
            <w:left w:val="none" w:sz="0" w:space="0" w:color="auto"/>
            <w:bottom w:val="none" w:sz="0" w:space="0" w:color="auto"/>
            <w:right w:val="none" w:sz="0" w:space="0" w:color="auto"/>
          </w:divBdr>
        </w:div>
        <w:div w:id="1776705308">
          <w:marLeft w:val="0"/>
          <w:marRight w:val="0"/>
          <w:marTop w:val="0"/>
          <w:marBottom w:val="0"/>
          <w:divBdr>
            <w:top w:val="none" w:sz="0" w:space="0" w:color="auto"/>
            <w:left w:val="none" w:sz="0" w:space="0" w:color="auto"/>
            <w:bottom w:val="none" w:sz="0" w:space="0" w:color="auto"/>
            <w:right w:val="none" w:sz="0" w:space="0" w:color="auto"/>
          </w:divBdr>
        </w:div>
        <w:div w:id="1265111043">
          <w:marLeft w:val="0"/>
          <w:marRight w:val="0"/>
          <w:marTop w:val="0"/>
          <w:marBottom w:val="0"/>
          <w:divBdr>
            <w:top w:val="none" w:sz="0" w:space="0" w:color="auto"/>
            <w:left w:val="none" w:sz="0" w:space="0" w:color="auto"/>
            <w:bottom w:val="none" w:sz="0" w:space="0" w:color="auto"/>
            <w:right w:val="none" w:sz="0" w:space="0" w:color="auto"/>
          </w:divBdr>
        </w:div>
        <w:div w:id="1542211968">
          <w:marLeft w:val="0"/>
          <w:marRight w:val="0"/>
          <w:marTop w:val="0"/>
          <w:marBottom w:val="0"/>
          <w:divBdr>
            <w:top w:val="none" w:sz="0" w:space="0" w:color="auto"/>
            <w:left w:val="none" w:sz="0" w:space="0" w:color="auto"/>
            <w:bottom w:val="none" w:sz="0" w:space="0" w:color="auto"/>
            <w:right w:val="none" w:sz="0" w:space="0" w:color="auto"/>
          </w:divBdr>
        </w:div>
      </w:divsChild>
    </w:div>
    <w:div w:id="1926761241">
      <w:bodyDiv w:val="1"/>
      <w:marLeft w:val="0"/>
      <w:marRight w:val="0"/>
      <w:marTop w:val="0"/>
      <w:marBottom w:val="0"/>
      <w:divBdr>
        <w:top w:val="none" w:sz="0" w:space="0" w:color="auto"/>
        <w:left w:val="none" w:sz="0" w:space="0" w:color="auto"/>
        <w:bottom w:val="none" w:sz="0" w:space="0" w:color="auto"/>
        <w:right w:val="none" w:sz="0" w:space="0" w:color="auto"/>
      </w:divBdr>
      <w:divsChild>
        <w:div w:id="2009407273">
          <w:marLeft w:val="0"/>
          <w:marRight w:val="0"/>
          <w:marTop w:val="0"/>
          <w:marBottom w:val="0"/>
          <w:divBdr>
            <w:top w:val="single" w:sz="2" w:space="0" w:color="D9D9E3"/>
            <w:left w:val="single" w:sz="2" w:space="0" w:color="D9D9E3"/>
            <w:bottom w:val="single" w:sz="2" w:space="0" w:color="D9D9E3"/>
            <w:right w:val="single" w:sz="2" w:space="0" w:color="D9D9E3"/>
          </w:divBdr>
          <w:divsChild>
            <w:div w:id="1332759457">
              <w:marLeft w:val="0"/>
              <w:marRight w:val="0"/>
              <w:marTop w:val="0"/>
              <w:marBottom w:val="0"/>
              <w:divBdr>
                <w:top w:val="single" w:sz="2" w:space="0" w:color="D9D9E3"/>
                <w:left w:val="single" w:sz="2" w:space="0" w:color="D9D9E3"/>
                <w:bottom w:val="single" w:sz="2" w:space="0" w:color="D9D9E3"/>
                <w:right w:val="single" w:sz="2" w:space="0" w:color="D9D9E3"/>
              </w:divBdr>
              <w:divsChild>
                <w:div w:id="368341943">
                  <w:marLeft w:val="0"/>
                  <w:marRight w:val="0"/>
                  <w:marTop w:val="0"/>
                  <w:marBottom w:val="0"/>
                  <w:divBdr>
                    <w:top w:val="single" w:sz="2" w:space="0" w:color="D9D9E3"/>
                    <w:left w:val="single" w:sz="2" w:space="0" w:color="D9D9E3"/>
                    <w:bottom w:val="single" w:sz="2" w:space="0" w:color="D9D9E3"/>
                    <w:right w:val="single" w:sz="2" w:space="0" w:color="D9D9E3"/>
                  </w:divBdr>
                  <w:divsChild>
                    <w:div w:id="1962180207">
                      <w:marLeft w:val="0"/>
                      <w:marRight w:val="0"/>
                      <w:marTop w:val="0"/>
                      <w:marBottom w:val="0"/>
                      <w:divBdr>
                        <w:top w:val="single" w:sz="2" w:space="0" w:color="D9D9E3"/>
                        <w:left w:val="single" w:sz="2" w:space="0" w:color="D9D9E3"/>
                        <w:bottom w:val="single" w:sz="2" w:space="0" w:color="D9D9E3"/>
                        <w:right w:val="single" w:sz="2" w:space="0" w:color="D9D9E3"/>
                      </w:divBdr>
                      <w:divsChild>
                        <w:div w:id="683096441">
                          <w:marLeft w:val="0"/>
                          <w:marRight w:val="0"/>
                          <w:marTop w:val="0"/>
                          <w:marBottom w:val="0"/>
                          <w:divBdr>
                            <w:top w:val="single" w:sz="2" w:space="0" w:color="auto"/>
                            <w:left w:val="single" w:sz="2" w:space="0" w:color="auto"/>
                            <w:bottom w:val="single" w:sz="6" w:space="0" w:color="auto"/>
                            <w:right w:val="single" w:sz="2" w:space="0" w:color="auto"/>
                          </w:divBdr>
                          <w:divsChild>
                            <w:div w:id="144391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094309">
                                  <w:marLeft w:val="0"/>
                                  <w:marRight w:val="0"/>
                                  <w:marTop w:val="0"/>
                                  <w:marBottom w:val="0"/>
                                  <w:divBdr>
                                    <w:top w:val="single" w:sz="2" w:space="0" w:color="D9D9E3"/>
                                    <w:left w:val="single" w:sz="2" w:space="0" w:color="D9D9E3"/>
                                    <w:bottom w:val="single" w:sz="2" w:space="0" w:color="D9D9E3"/>
                                    <w:right w:val="single" w:sz="2" w:space="0" w:color="D9D9E3"/>
                                  </w:divBdr>
                                  <w:divsChild>
                                    <w:div w:id="507447005">
                                      <w:marLeft w:val="0"/>
                                      <w:marRight w:val="0"/>
                                      <w:marTop w:val="0"/>
                                      <w:marBottom w:val="0"/>
                                      <w:divBdr>
                                        <w:top w:val="single" w:sz="2" w:space="0" w:color="D9D9E3"/>
                                        <w:left w:val="single" w:sz="2" w:space="0" w:color="D9D9E3"/>
                                        <w:bottom w:val="single" w:sz="2" w:space="0" w:color="D9D9E3"/>
                                        <w:right w:val="single" w:sz="2" w:space="0" w:color="D9D9E3"/>
                                      </w:divBdr>
                                      <w:divsChild>
                                        <w:div w:id="1106000537">
                                          <w:marLeft w:val="0"/>
                                          <w:marRight w:val="0"/>
                                          <w:marTop w:val="0"/>
                                          <w:marBottom w:val="0"/>
                                          <w:divBdr>
                                            <w:top w:val="single" w:sz="2" w:space="0" w:color="D9D9E3"/>
                                            <w:left w:val="single" w:sz="2" w:space="0" w:color="D9D9E3"/>
                                            <w:bottom w:val="single" w:sz="2" w:space="0" w:color="D9D9E3"/>
                                            <w:right w:val="single" w:sz="2" w:space="0" w:color="D9D9E3"/>
                                          </w:divBdr>
                                          <w:divsChild>
                                            <w:div w:id="62253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4778584">
          <w:marLeft w:val="0"/>
          <w:marRight w:val="0"/>
          <w:marTop w:val="0"/>
          <w:marBottom w:val="0"/>
          <w:divBdr>
            <w:top w:val="none" w:sz="0" w:space="0" w:color="auto"/>
            <w:left w:val="none" w:sz="0" w:space="0" w:color="auto"/>
            <w:bottom w:val="none" w:sz="0" w:space="0" w:color="auto"/>
            <w:right w:val="none" w:sz="0" w:space="0" w:color="auto"/>
          </w:divBdr>
          <w:divsChild>
            <w:div w:id="1844127688">
              <w:marLeft w:val="0"/>
              <w:marRight w:val="0"/>
              <w:marTop w:val="0"/>
              <w:marBottom w:val="0"/>
              <w:divBdr>
                <w:top w:val="single" w:sz="2" w:space="0" w:color="D9D9E3"/>
                <w:left w:val="single" w:sz="2" w:space="0" w:color="D9D9E3"/>
                <w:bottom w:val="single" w:sz="2" w:space="0" w:color="D9D9E3"/>
                <w:right w:val="single" w:sz="2" w:space="0" w:color="D9D9E3"/>
              </w:divBdr>
              <w:divsChild>
                <w:div w:id="42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ikr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RYAziwnolOiuGB6u8LBwWz9/A==">AMUW2mWv2wnW0cchLF1VyXvhjlEkjCvPKT4tZ2BRGpNsGkoVXg3lXBmCdwVnsYM8Uv5tDEneqlfKkmGrdPruqs6BgNeJ89xWLVI2kafmHGqvJfsAks3D20ZkNJl9PpHI2BRHoQ9ZUDDE</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9</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Ruma Islam</cp:lastModifiedBy>
  <cp:revision>26</cp:revision>
  <dcterms:created xsi:type="dcterms:W3CDTF">2021-02-24T20:09:00Z</dcterms:created>
  <dcterms:modified xsi:type="dcterms:W3CDTF">2023-02-03T12:29:00Z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F9ECFF97528F4722BB85710823574B15</vt:lpwstr>
  </property>
</Properties>
</file>